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379" w:rsidRPr="00384AE8" w:rsidRDefault="00422379" w:rsidP="00422379">
      <w:pPr>
        <w:jc w:val="left"/>
        <w:rPr>
          <w:rFonts w:ascii="黑体" w:eastAsia="黑体" w:hAnsi="黑体"/>
          <w:sz w:val="32"/>
        </w:rPr>
      </w:pPr>
      <w:r w:rsidRPr="00384AE8">
        <w:rPr>
          <w:rFonts w:ascii="黑体" w:eastAsia="黑体" w:hAnsi="黑体"/>
          <w:noProof/>
          <w:sz w:val="72"/>
          <w:szCs w:val="72"/>
        </w:rPr>
        <w:drawing>
          <wp:inline distT="0" distB="0" distL="0" distR="0" wp14:anchorId="20C64684" wp14:editId="718BF87D">
            <wp:extent cx="2958465" cy="591820"/>
            <wp:effectExtent l="0" t="0" r="0" b="0"/>
            <wp:docPr id="3" name="图片 1"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465" cy="591820"/>
                    </a:xfrm>
                    <a:prstGeom prst="rect">
                      <a:avLst/>
                    </a:prstGeom>
                    <a:noFill/>
                    <a:ln>
                      <a:noFill/>
                    </a:ln>
                  </pic:spPr>
                </pic:pic>
              </a:graphicData>
            </a:graphic>
          </wp:inline>
        </w:drawing>
      </w:r>
      <w:r w:rsidRPr="00384AE8">
        <w:rPr>
          <w:rFonts w:ascii="黑体" w:eastAsia="黑体" w:hAnsi="黑体" w:hint="eastAsia"/>
          <w:sz w:val="72"/>
          <w:szCs w:val="72"/>
        </w:rPr>
        <w:t xml:space="preserve">   </w:t>
      </w:r>
    </w:p>
    <w:p w:rsidR="00422379" w:rsidRPr="00384AE8" w:rsidRDefault="00422379" w:rsidP="00422379">
      <w:pPr>
        <w:spacing w:beforeLines="50" w:before="156" w:line="360" w:lineRule="auto"/>
        <w:jc w:val="center"/>
        <w:rPr>
          <w:rFonts w:ascii="黑体" w:eastAsia="黑体" w:hAnsi="黑体"/>
          <w:b/>
          <w:sz w:val="52"/>
        </w:rPr>
      </w:pPr>
    </w:p>
    <w:p w:rsidR="00422379" w:rsidRPr="00384AE8" w:rsidRDefault="00422379" w:rsidP="00422379">
      <w:pPr>
        <w:spacing w:beforeLines="50" w:before="156" w:line="360" w:lineRule="auto"/>
        <w:jc w:val="center"/>
        <w:rPr>
          <w:rFonts w:ascii="隶书" w:eastAsia="隶书" w:hAnsi="黑体"/>
          <w:b/>
          <w:sz w:val="36"/>
        </w:rPr>
      </w:pPr>
      <w:r w:rsidRPr="00384AE8">
        <w:rPr>
          <w:rFonts w:ascii="隶书" w:eastAsia="隶书" w:hAnsi="黑体" w:hint="eastAsia"/>
          <w:b/>
          <w:sz w:val="52"/>
        </w:rPr>
        <w:t>软工二人PK 奶吧管理系统</w:t>
      </w:r>
    </w:p>
    <w:p w:rsidR="00422379" w:rsidRPr="00384AE8" w:rsidRDefault="00422379" w:rsidP="00422379">
      <w:pPr>
        <w:spacing w:beforeLines="50" w:before="156" w:line="360" w:lineRule="auto"/>
        <w:jc w:val="center"/>
        <w:rPr>
          <w:rFonts w:ascii="隶书" w:eastAsia="隶书" w:hAnsi="黑体"/>
          <w:b/>
          <w:sz w:val="52"/>
          <w:szCs w:val="52"/>
        </w:rPr>
      </w:pPr>
      <w:r w:rsidRPr="00384AE8">
        <w:rPr>
          <w:rFonts w:ascii="隶书" w:eastAsia="隶书" w:hAnsi="黑体" w:hint="eastAsia"/>
          <w:b/>
          <w:sz w:val="52"/>
          <w:szCs w:val="52"/>
        </w:rPr>
        <w:t>概要设计说明书</w:t>
      </w:r>
    </w:p>
    <w:p w:rsidR="00422379" w:rsidRPr="00384AE8" w:rsidRDefault="00422379" w:rsidP="00422379">
      <w:pPr>
        <w:spacing w:line="480" w:lineRule="auto"/>
        <w:rPr>
          <w:rFonts w:ascii="隶书" w:eastAsia="隶书" w:hAnsi="黑体"/>
          <w:sz w:val="52"/>
          <w:szCs w:val="28"/>
        </w:rPr>
      </w:pPr>
      <w:r w:rsidRPr="00384AE8">
        <w:rPr>
          <w:rFonts w:ascii="隶书" w:eastAsia="隶书" w:hAnsi="黑体" w:hint="eastAsia"/>
          <w:sz w:val="52"/>
          <w:szCs w:val="28"/>
        </w:rPr>
        <w:t xml:space="preserve"> </w:t>
      </w:r>
    </w:p>
    <w:p w:rsidR="00422379" w:rsidRPr="00384AE8" w:rsidRDefault="00422379" w:rsidP="00422379">
      <w:pPr>
        <w:spacing w:line="480" w:lineRule="auto"/>
        <w:rPr>
          <w:rFonts w:ascii="隶书" w:eastAsia="隶书" w:hAnsi="黑体"/>
          <w:sz w:val="36"/>
          <w:szCs w:val="36"/>
          <w:u w:val="single"/>
        </w:rPr>
      </w:pPr>
      <w:r w:rsidRPr="00384AE8">
        <w:rPr>
          <w:rFonts w:ascii="隶书" w:eastAsia="隶书" w:hAnsi="黑体" w:hint="eastAsia"/>
          <w:sz w:val="36"/>
          <w:szCs w:val="36"/>
        </w:rPr>
        <w:t>院    系：</w:t>
      </w:r>
      <w:r w:rsidRPr="00384AE8">
        <w:rPr>
          <w:rFonts w:ascii="隶书" w:eastAsia="隶书" w:hAnsi="黑体" w:hint="eastAsia"/>
          <w:sz w:val="36"/>
          <w:szCs w:val="36"/>
          <w:u w:val="single"/>
        </w:rPr>
        <w:t xml:space="preserve">              软件学院</w:t>
      </w:r>
      <w:r w:rsidR="00174EF7">
        <w:rPr>
          <w:rFonts w:ascii="隶书" w:eastAsia="隶书" w:hAnsi="黑体" w:hint="eastAsia"/>
          <w:sz w:val="36"/>
          <w:szCs w:val="36"/>
          <w:u w:val="single"/>
        </w:rPr>
        <w:t xml:space="preserve">              </w:t>
      </w:r>
    </w:p>
    <w:p w:rsidR="00422379" w:rsidRPr="00384AE8" w:rsidRDefault="00422379" w:rsidP="00422379">
      <w:pPr>
        <w:spacing w:line="480" w:lineRule="auto"/>
        <w:rPr>
          <w:rFonts w:ascii="隶书" w:eastAsia="隶书" w:hAnsi="黑体"/>
          <w:sz w:val="36"/>
          <w:szCs w:val="36"/>
          <w:u w:val="single"/>
        </w:rPr>
      </w:pPr>
      <w:r w:rsidRPr="00384AE8">
        <w:rPr>
          <w:rFonts w:ascii="隶书" w:eastAsia="隶书" w:hAnsi="黑体" w:hint="eastAsia"/>
          <w:sz w:val="36"/>
          <w:szCs w:val="36"/>
        </w:rPr>
        <w:t>组    员：</w:t>
      </w:r>
      <w:r w:rsidR="00174EF7">
        <w:rPr>
          <w:rFonts w:ascii="隶书" w:eastAsia="隶书" w:hAnsi="黑体" w:hint="eastAsia"/>
          <w:sz w:val="36"/>
          <w:szCs w:val="36"/>
          <w:u w:val="single"/>
        </w:rPr>
        <w:t xml:space="preserve">            </w:t>
      </w:r>
      <w:r w:rsidRPr="00384AE8">
        <w:rPr>
          <w:rFonts w:ascii="隶书" w:eastAsia="隶书" w:hAnsi="黑体" w:hint="eastAsia"/>
          <w:sz w:val="36"/>
          <w:szCs w:val="36"/>
          <w:u w:val="single"/>
        </w:rPr>
        <w:t>杨闯</w:t>
      </w:r>
      <w:r w:rsidR="00174EF7">
        <w:rPr>
          <w:rFonts w:ascii="隶书" w:eastAsia="隶书" w:hAnsi="黑体" w:hint="eastAsia"/>
          <w:sz w:val="36"/>
          <w:szCs w:val="36"/>
          <w:u w:val="single"/>
        </w:rPr>
        <w:t xml:space="preserve">、于希光            </w:t>
      </w:r>
    </w:p>
    <w:p w:rsidR="00422379" w:rsidRPr="00384AE8" w:rsidRDefault="00422379" w:rsidP="00422379">
      <w:pPr>
        <w:spacing w:line="480" w:lineRule="auto"/>
        <w:rPr>
          <w:rFonts w:ascii="隶书" w:eastAsia="隶书" w:hAnsi="黑体"/>
          <w:bCs/>
          <w:sz w:val="36"/>
          <w:szCs w:val="36"/>
          <w:u w:val="single"/>
        </w:rPr>
      </w:pPr>
      <w:r w:rsidRPr="00384AE8">
        <w:rPr>
          <w:rFonts w:ascii="隶书" w:eastAsia="隶书" w:hAnsi="黑体" w:hint="eastAsia"/>
          <w:bCs/>
          <w:sz w:val="36"/>
          <w:szCs w:val="36"/>
        </w:rPr>
        <w:t>编 制 人：</w:t>
      </w:r>
      <w:r w:rsidRPr="00384AE8">
        <w:rPr>
          <w:rFonts w:ascii="隶书" w:eastAsia="隶书" w:hAnsi="黑体" w:hint="eastAsia"/>
          <w:bCs/>
          <w:sz w:val="36"/>
          <w:szCs w:val="36"/>
          <w:u w:val="single"/>
        </w:rPr>
        <w:t xml:space="preserve">              </w:t>
      </w:r>
      <w:r w:rsidR="00174EF7">
        <w:rPr>
          <w:rFonts w:ascii="隶书" w:eastAsia="隶书" w:hAnsi="黑体"/>
          <w:bCs/>
          <w:sz w:val="36"/>
          <w:szCs w:val="36"/>
          <w:u w:val="single"/>
        </w:rPr>
        <w:t xml:space="preserve"> </w:t>
      </w:r>
      <w:r w:rsidR="00174EF7">
        <w:rPr>
          <w:rFonts w:ascii="隶书" w:eastAsia="隶书" w:hAnsi="黑体" w:hint="eastAsia"/>
          <w:bCs/>
          <w:sz w:val="36"/>
          <w:szCs w:val="36"/>
          <w:u w:val="single"/>
        </w:rPr>
        <w:t>杨闯</w:t>
      </w:r>
      <w:r w:rsidRPr="00384AE8">
        <w:rPr>
          <w:rFonts w:ascii="隶书" w:eastAsia="隶书" w:hAnsi="黑体" w:hint="eastAsia"/>
          <w:bCs/>
          <w:sz w:val="36"/>
          <w:szCs w:val="36"/>
          <w:u w:val="single"/>
        </w:rPr>
        <w:t xml:space="preserve">              </w:t>
      </w:r>
      <w:r w:rsidR="00174EF7">
        <w:rPr>
          <w:rFonts w:ascii="隶书" w:eastAsia="隶书" w:hAnsi="黑体"/>
          <w:bCs/>
          <w:sz w:val="36"/>
          <w:szCs w:val="36"/>
          <w:u w:val="single"/>
        </w:rPr>
        <w:t xml:space="preserve"> </w:t>
      </w:r>
      <w:r w:rsidRPr="00384AE8">
        <w:rPr>
          <w:rFonts w:ascii="隶书" w:eastAsia="隶书" w:hAnsi="黑体" w:hint="eastAsia"/>
          <w:bCs/>
          <w:sz w:val="36"/>
          <w:szCs w:val="36"/>
          <w:u w:val="single"/>
        </w:rPr>
        <w:t xml:space="preserve">  </w:t>
      </w:r>
    </w:p>
    <w:p w:rsidR="00422379" w:rsidRPr="00384AE8" w:rsidRDefault="00422379" w:rsidP="00422379">
      <w:pPr>
        <w:spacing w:line="480" w:lineRule="auto"/>
        <w:rPr>
          <w:rFonts w:ascii="隶书" w:eastAsia="隶书" w:hAnsi="黑体"/>
          <w:bCs/>
          <w:sz w:val="36"/>
          <w:szCs w:val="36"/>
          <w:u w:val="single"/>
        </w:rPr>
      </w:pPr>
      <w:r w:rsidRPr="00384AE8">
        <w:rPr>
          <w:rFonts w:ascii="隶书" w:eastAsia="隶书" w:hAnsi="黑体" w:hint="eastAsia"/>
          <w:bCs/>
          <w:sz w:val="36"/>
          <w:szCs w:val="36"/>
        </w:rPr>
        <w:t>编制日期：</w:t>
      </w:r>
      <w:r w:rsidRPr="00384AE8">
        <w:rPr>
          <w:rFonts w:ascii="隶书" w:eastAsia="隶书" w:hAnsi="黑体" w:hint="eastAsia"/>
          <w:bCs/>
          <w:sz w:val="36"/>
          <w:szCs w:val="36"/>
          <w:u w:val="single"/>
        </w:rPr>
        <w:t xml:space="preserve">            2013-05-26                </w:t>
      </w:r>
    </w:p>
    <w:p w:rsidR="00422379" w:rsidRPr="00384AE8" w:rsidRDefault="00422379" w:rsidP="00422379">
      <w:pPr>
        <w:spacing w:line="480" w:lineRule="auto"/>
        <w:rPr>
          <w:rFonts w:ascii="隶书" w:eastAsia="隶书" w:hAnsi="黑体"/>
          <w:bCs/>
          <w:sz w:val="36"/>
          <w:szCs w:val="36"/>
          <w:u w:val="single"/>
        </w:rPr>
      </w:pPr>
      <w:r w:rsidRPr="00384AE8">
        <w:rPr>
          <w:rFonts w:ascii="隶书" w:eastAsia="隶书" w:hAnsi="黑体" w:hint="eastAsia"/>
          <w:bCs/>
          <w:sz w:val="36"/>
          <w:szCs w:val="36"/>
        </w:rPr>
        <w:t>审 核 人：</w:t>
      </w:r>
      <w:r w:rsidR="00174EF7">
        <w:rPr>
          <w:rFonts w:ascii="隶书" w:eastAsia="隶书" w:hAnsi="黑体" w:hint="eastAsia"/>
          <w:bCs/>
          <w:sz w:val="36"/>
          <w:szCs w:val="36"/>
          <w:u w:val="single"/>
        </w:rPr>
        <w:t xml:space="preserve">              于希光</w:t>
      </w:r>
      <w:r w:rsidRPr="00384AE8">
        <w:rPr>
          <w:rFonts w:ascii="隶书" w:eastAsia="隶书" w:hAnsi="黑体" w:hint="eastAsia"/>
          <w:bCs/>
          <w:sz w:val="36"/>
          <w:szCs w:val="36"/>
          <w:u w:val="single"/>
        </w:rPr>
        <w:t xml:space="preserve">                 </w:t>
      </w:r>
    </w:p>
    <w:p w:rsidR="00422379" w:rsidRDefault="00422379" w:rsidP="00422379">
      <w:pPr>
        <w:spacing w:line="480" w:lineRule="auto"/>
        <w:rPr>
          <w:rFonts w:ascii="隶书" w:eastAsia="隶书" w:hAnsi="黑体"/>
          <w:bCs/>
          <w:sz w:val="36"/>
          <w:szCs w:val="36"/>
          <w:u w:val="single"/>
        </w:rPr>
      </w:pPr>
      <w:r w:rsidRPr="00384AE8">
        <w:rPr>
          <w:rFonts w:ascii="隶书" w:eastAsia="隶书" w:hAnsi="黑体" w:hint="eastAsia"/>
          <w:bCs/>
          <w:sz w:val="36"/>
          <w:szCs w:val="36"/>
        </w:rPr>
        <w:t>版    本：</w:t>
      </w:r>
      <w:r w:rsidRPr="00384AE8">
        <w:rPr>
          <w:rFonts w:ascii="隶书" w:eastAsia="隶书" w:hAnsi="黑体" w:hint="eastAsia"/>
          <w:bCs/>
          <w:sz w:val="36"/>
          <w:szCs w:val="36"/>
          <w:u w:val="single"/>
        </w:rPr>
        <w:t xml:space="preserve">              1.0版                  </w:t>
      </w: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Pr="00384AE8" w:rsidRDefault="00422379" w:rsidP="00422379">
      <w:pPr>
        <w:ind w:firstLineChars="1000" w:firstLine="3614"/>
        <w:rPr>
          <w:rFonts w:ascii="隶书" w:eastAsia="隶书" w:hAnsi="黑体"/>
          <w:b/>
          <w:sz w:val="36"/>
        </w:rPr>
      </w:pPr>
      <w:r>
        <w:rPr>
          <w:rFonts w:ascii="隶书" w:eastAsia="隶书" w:hAnsi="黑体" w:hint="eastAsia"/>
          <w:b/>
          <w:sz w:val="36"/>
        </w:rPr>
        <w:t>201</w:t>
      </w:r>
      <w:r>
        <w:rPr>
          <w:rFonts w:ascii="隶书" w:eastAsia="隶书" w:hAnsi="黑体"/>
          <w:b/>
          <w:sz w:val="36"/>
        </w:rPr>
        <w:t>5</w:t>
      </w:r>
      <w:r w:rsidRPr="00384AE8">
        <w:rPr>
          <w:rFonts w:ascii="隶书" w:eastAsia="隶书" w:hAnsi="黑体" w:hint="eastAsia"/>
          <w:b/>
          <w:sz w:val="36"/>
        </w:rPr>
        <w:t>年5月</w:t>
      </w: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sdt>
      <w:sdtPr>
        <w:rPr>
          <w:rFonts w:ascii="Times New Roman" w:eastAsia="宋体" w:hAnsi="Times New Roman" w:cs="Times New Roman"/>
          <w:b w:val="0"/>
          <w:bCs w:val="0"/>
          <w:color w:val="auto"/>
          <w:kern w:val="2"/>
          <w:sz w:val="21"/>
          <w:szCs w:val="20"/>
          <w:lang w:val="zh-CN"/>
        </w:rPr>
        <w:id w:val="2052182028"/>
        <w:docPartObj>
          <w:docPartGallery w:val="Table of Contents"/>
          <w:docPartUnique/>
        </w:docPartObj>
      </w:sdtPr>
      <w:sdtEndPr/>
      <w:sdtContent>
        <w:p w:rsidR="00174EF7" w:rsidRDefault="00174EF7">
          <w:pPr>
            <w:pStyle w:val="TOC"/>
          </w:pPr>
          <w:r>
            <w:rPr>
              <w:lang w:val="zh-CN"/>
            </w:rPr>
            <w:t>目录</w:t>
          </w:r>
        </w:p>
        <w:p w:rsidR="00174EF7" w:rsidRDefault="00174EF7">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20596187" w:history="1">
            <w:r w:rsidRPr="00985AD7">
              <w:rPr>
                <w:rStyle w:val="a5"/>
                <w:rFonts w:ascii="黑体" w:eastAsia="黑体" w:hAnsi="黑体"/>
                <w:noProof/>
              </w:rPr>
              <w:t>1.</w:t>
            </w:r>
            <w:r w:rsidRPr="00985AD7">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_Toc420596187 \h </w:instrText>
            </w:r>
            <w:r>
              <w:rPr>
                <w:noProof/>
                <w:webHidden/>
              </w:rPr>
            </w:r>
            <w:r>
              <w:rPr>
                <w:noProof/>
                <w:webHidden/>
              </w:rPr>
              <w:fldChar w:fldCharType="separate"/>
            </w:r>
            <w:r>
              <w:rPr>
                <w:noProof/>
                <w:webHidden/>
              </w:rPr>
              <w:t>3</w:t>
            </w:r>
            <w:r>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188" w:history="1">
            <w:r w:rsidR="00174EF7" w:rsidRPr="00985AD7">
              <w:rPr>
                <w:rStyle w:val="a5"/>
                <w:rFonts w:ascii="黑体" w:eastAsia="黑体" w:hAnsi="黑体"/>
                <w:noProof/>
              </w:rPr>
              <w:t>1.1</w:t>
            </w:r>
            <w:r w:rsidR="00174EF7" w:rsidRPr="00985AD7">
              <w:rPr>
                <w:rStyle w:val="a5"/>
                <w:rFonts w:ascii="黑体" w:eastAsia="黑体" w:hAnsi="黑体" w:hint="eastAsia"/>
                <w:noProof/>
              </w:rPr>
              <w:t>编写目的</w:t>
            </w:r>
            <w:r w:rsidR="00174EF7">
              <w:rPr>
                <w:noProof/>
                <w:webHidden/>
              </w:rPr>
              <w:tab/>
            </w:r>
            <w:r w:rsidR="00174EF7">
              <w:rPr>
                <w:noProof/>
                <w:webHidden/>
              </w:rPr>
              <w:fldChar w:fldCharType="begin"/>
            </w:r>
            <w:r w:rsidR="00174EF7">
              <w:rPr>
                <w:noProof/>
                <w:webHidden/>
              </w:rPr>
              <w:instrText xml:space="preserve"> PAGEREF _Toc420596188 \h </w:instrText>
            </w:r>
            <w:r w:rsidR="00174EF7">
              <w:rPr>
                <w:noProof/>
                <w:webHidden/>
              </w:rPr>
            </w:r>
            <w:r w:rsidR="00174EF7">
              <w:rPr>
                <w:noProof/>
                <w:webHidden/>
              </w:rPr>
              <w:fldChar w:fldCharType="separate"/>
            </w:r>
            <w:r w:rsidR="00174EF7">
              <w:rPr>
                <w:noProof/>
                <w:webHidden/>
              </w:rPr>
              <w:t>3</w:t>
            </w:r>
            <w:r w:rsidR="00174EF7">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189" w:history="1">
            <w:r w:rsidR="00174EF7" w:rsidRPr="00985AD7">
              <w:rPr>
                <w:rStyle w:val="a5"/>
                <w:rFonts w:ascii="黑体" w:eastAsia="黑体" w:hAnsi="黑体"/>
                <w:noProof/>
              </w:rPr>
              <w:t>1.2</w:t>
            </w:r>
            <w:r w:rsidR="00174EF7" w:rsidRPr="00985AD7">
              <w:rPr>
                <w:rStyle w:val="a5"/>
                <w:rFonts w:ascii="黑体" w:eastAsia="黑体" w:hAnsi="黑体" w:hint="eastAsia"/>
                <w:noProof/>
              </w:rPr>
              <w:t>背景</w:t>
            </w:r>
            <w:r w:rsidR="00174EF7">
              <w:rPr>
                <w:noProof/>
                <w:webHidden/>
              </w:rPr>
              <w:tab/>
            </w:r>
            <w:r w:rsidR="00174EF7">
              <w:rPr>
                <w:noProof/>
                <w:webHidden/>
              </w:rPr>
              <w:fldChar w:fldCharType="begin"/>
            </w:r>
            <w:r w:rsidR="00174EF7">
              <w:rPr>
                <w:noProof/>
                <w:webHidden/>
              </w:rPr>
              <w:instrText xml:space="preserve"> PAGEREF _Toc420596189 \h </w:instrText>
            </w:r>
            <w:r w:rsidR="00174EF7">
              <w:rPr>
                <w:noProof/>
                <w:webHidden/>
              </w:rPr>
            </w:r>
            <w:r w:rsidR="00174EF7">
              <w:rPr>
                <w:noProof/>
                <w:webHidden/>
              </w:rPr>
              <w:fldChar w:fldCharType="separate"/>
            </w:r>
            <w:r w:rsidR="00174EF7">
              <w:rPr>
                <w:noProof/>
                <w:webHidden/>
              </w:rPr>
              <w:t>3</w:t>
            </w:r>
            <w:r w:rsidR="00174EF7">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190" w:history="1">
            <w:r w:rsidR="00174EF7" w:rsidRPr="00985AD7">
              <w:rPr>
                <w:rStyle w:val="a5"/>
                <w:rFonts w:ascii="黑体" w:eastAsia="黑体" w:hAnsi="黑体"/>
                <w:noProof/>
              </w:rPr>
              <w:t>1.3</w:t>
            </w:r>
            <w:r w:rsidR="00174EF7" w:rsidRPr="00985AD7">
              <w:rPr>
                <w:rStyle w:val="a5"/>
                <w:rFonts w:ascii="黑体" w:eastAsia="黑体" w:hAnsi="黑体" w:hint="eastAsia"/>
                <w:noProof/>
              </w:rPr>
              <w:t>定义</w:t>
            </w:r>
            <w:r w:rsidR="00174EF7">
              <w:rPr>
                <w:noProof/>
                <w:webHidden/>
              </w:rPr>
              <w:tab/>
            </w:r>
            <w:r w:rsidR="00174EF7">
              <w:rPr>
                <w:noProof/>
                <w:webHidden/>
              </w:rPr>
              <w:fldChar w:fldCharType="begin"/>
            </w:r>
            <w:r w:rsidR="00174EF7">
              <w:rPr>
                <w:noProof/>
                <w:webHidden/>
              </w:rPr>
              <w:instrText xml:space="preserve"> PAGEREF _Toc420596190 \h </w:instrText>
            </w:r>
            <w:r w:rsidR="00174EF7">
              <w:rPr>
                <w:noProof/>
                <w:webHidden/>
              </w:rPr>
            </w:r>
            <w:r w:rsidR="00174EF7">
              <w:rPr>
                <w:noProof/>
                <w:webHidden/>
              </w:rPr>
              <w:fldChar w:fldCharType="separate"/>
            </w:r>
            <w:r w:rsidR="00174EF7">
              <w:rPr>
                <w:noProof/>
                <w:webHidden/>
              </w:rPr>
              <w:t>3</w:t>
            </w:r>
            <w:r w:rsidR="00174EF7">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191" w:history="1">
            <w:r w:rsidR="00174EF7" w:rsidRPr="00985AD7">
              <w:rPr>
                <w:rStyle w:val="a5"/>
                <w:rFonts w:ascii="黑体" w:eastAsia="黑体" w:hAnsi="黑体"/>
                <w:noProof/>
              </w:rPr>
              <w:t xml:space="preserve">1.4 </w:t>
            </w:r>
            <w:r w:rsidR="00174EF7" w:rsidRPr="00985AD7">
              <w:rPr>
                <w:rStyle w:val="a5"/>
                <w:rFonts w:ascii="黑体" w:eastAsia="黑体" w:hAnsi="黑体" w:hint="eastAsia"/>
                <w:noProof/>
              </w:rPr>
              <w:t>参考资料</w:t>
            </w:r>
            <w:r w:rsidR="00174EF7">
              <w:rPr>
                <w:noProof/>
                <w:webHidden/>
              </w:rPr>
              <w:tab/>
            </w:r>
            <w:r w:rsidR="00174EF7">
              <w:rPr>
                <w:noProof/>
                <w:webHidden/>
              </w:rPr>
              <w:fldChar w:fldCharType="begin"/>
            </w:r>
            <w:r w:rsidR="00174EF7">
              <w:rPr>
                <w:noProof/>
                <w:webHidden/>
              </w:rPr>
              <w:instrText xml:space="preserve"> PAGEREF _Toc420596191 \h </w:instrText>
            </w:r>
            <w:r w:rsidR="00174EF7">
              <w:rPr>
                <w:noProof/>
                <w:webHidden/>
              </w:rPr>
            </w:r>
            <w:r w:rsidR="00174EF7">
              <w:rPr>
                <w:noProof/>
                <w:webHidden/>
              </w:rPr>
              <w:fldChar w:fldCharType="separate"/>
            </w:r>
            <w:r w:rsidR="00174EF7">
              <w:rPr>
                <w:noProof/>
                <w:webHidden/>
              </w:rPr>
              <w:t>3</w:t>
            </w:r>
            <w:r w:rsidR="00174EF7">
              <w:rPr>
                <w:noProof/>
                <w:webHidden/>
              </w:rPr>
              <w:fldChar w:fldCharType="end"/>
            </w:r>
          </w:hyperlink>
        </w:p>
        <w:p w:rsidR="00174EF7" w:rsidRDefault="00036354">
          <w:pPr>
            <w:pStyle w:val="10"/>
            <w:tabs>
              <w:tab w:val="right" w:leader="dot" w:pos="8296"/>
            </w:tabs>
            <w:rPr>
              <w:rFonts w:asciiTheme="minorHAnsi" w:eastAsiaTheme="minorEastAsia" w:hAnsiTheme="minorHAnsi" w:cstheme="minorBidi"/>
              <w:noProof/>
              <w:szCs w:val="22"/>
            </w:rPr>
          </w:pPr>
          <w:hyperlink w:anchor="_Toc420596192" w:history="1">
            <w:r w:rsidR="00174EF7" w:rsidRPr="00985AD7">
              <w:rPr>
                <w:rStyle w:val="a5"/>
                <w:rFonts w:ascii="黑体" w:eastAsia="黑体" w:hAnsi="黑体"/>
                <w:noProof/>
              </w:rPr>
              <w:t>2.</w:t>
            </w:r>
            <w:r w:rsidR="00174EF7" w:rsidRPr="00985AD7">
              <w:rPr>
                <w:rStyle w:val="a5"/>
                <w:rFonts w:ascii="黑体" w:eastAsia="黑体" w:hAnsi="黑体" w:hint="eastAsia"/>
                <w:noProof/>
              </w:rPr>
              <w:t>任务概述</w:t>
            </w:r>
            <w:r w:rsidR="00174EF7">
              <w:rPr>
                <w:noProof/>
                <w:webHidden/>
              </w:rPr>
              <w:tab/>
            </w:r>
            <w:r w:rsidR="00174EF7">
              <w:rPr>
                <w:noProof/>
                <w:webHidden/>
              </w:rPr>
              <w:fldChar w:fldCharType="begin"/>
            </w:r>
            <w:r w:rsidR="00174EF7">
              <w:rPr>
                <w:noProof/>
                <w:webHidden/>
              </w:rPr>
              <w:instrText xml:space="preserve"> PAGEREF _Toc420596192 \h </w:instrText>
            </w:r>
            <w:r w:rsidR="00174EF7">
              <w:rPr>
                <w:noProof/>
                <w:webHidden/>
              </w:rPr>
            </w:r>
            <w:r w:rsidR="00174EF7">
              <w:rPr>
                <w:noProof/>
                <w:webHidden/>
              </w:rPr>
              <w:fldChar w:fldCharType="separate"/>
            </w:r>
            <w:r w:rsidR="00174EF7">
              <w:rPr>
                <w:noProof/>
                <w:webHidden/>
              </w:rPr>
              <w:t>4</w:t>
            </w:r>
            <w:r w:rsidR="00174EF7">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193" w:history="1">
            <w:r w:rsidR="00174EF7" w:rsidRPr="00985AD7">
              <w:rPr>
                <w:rStyle w:val="a5"/>
                <w:rFonts w:ascii="黑体" w:eastAsia="黑体" w:hAnsi="黑体"/>
                <w:noProof/>
              </w:rPr>
              <w:t>2.1</w:t>
            </w:r>
            <w:r w:rsidR="00174EF7" w:rsidRPr="00985AD7">
              <w:rPr>
                <w:rStyle w:val="a5"/>
                <w:rFonts w:ascii="黑体" w:eastAsia="黑体" w:hAnsi="黑体" w:hint="eastAsia"/>
                <w:noProof/>
              </w:rPr>
              <w:t>目标</w:t>
            </w:r>
            <w:r w:rsidR="00174EF7">
              <w:rPr>
                <w:noProof/>
                <w:webHidden/>
              </w:rPr>
              <w:tab/>
            </w:r>
            <w:r w:rsidR="00174EF7">
              <w:rPr>
                <w:noProof/>
                <w:webHidden/>
              </w:rPr>
              <w:fldChar w:fldCharType="begin"/>
            </w:r>
            <w:r w:rsidR="00174EF7">
              <w:rPr>
                <w:noProof/>
                <w:webHidden/>
              </w:rPr>
              <w:instrText xml:space="preserve"> PAGEREF _Toc420596193 \h </w:instrText>
            </w:r>
            <w:r w:rsidR="00174EF7">
              <w:rPr>
                <w:noProof/>
                <w:webHidden/>
              </w:rPr>
            </w:r>
            <w:r w:rsidR="00174EF7">
              <w:rPr>
                <w:noProof/>
                <w:webHidden/>
              </w:rPr>
              <w:fldChar w:fldCharType="separate"/>
            </w:r>
            <w:r w:rsidR="00174EF7">
              <w:rPr>
                <w:noProof/>
                <w:webHidden/>
              </w:rPr>
              <w:t>4</w:t>
            </w:r>
            <w:r w:rsidR="00174EF7">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194" w:history="1">
            <w:r w:rsidR="00174EF7" w:rsidRPr="00985AD7">
              <w:rPr>
                <w:rStyle w:val="a5"/>
                <w:rFonts w:ascii="黑体" w:eastAsia="黑体" w:hAnsi="黑体"/>
                <w:noProof/>
              </w:rPr>
              <w:t xml:space="preserve">2.1.1 </w:t>
            </w:r>
            <w:r w:rsidR="00174EF7" w:rsidRPr="00985AD7">
              <w:rPr>
                <w:rStyle w:val="a5"/>
                <w:rFonts w:ascii="黑体" w:eastAsia="黑体" w:hAnsi="黑体" w:hint="eastAsia"/>
                <w:noProof/>
              </w:rPr>
              <w:t>用户的特点</w:t>
            </w:r>
            <w:r w:rsidR="00174EF7">
              <w:rPr>
                <w:noProof/>
                <w:webHidden/>
              </w:rPr>
              <w:tab/>
            </w:r>
            <w:r w:rsidR="00174EF7">
              <w:rPr>
                <w:noProof/>
                <w:webHidden/>
              </w:rPr>
              <w:fldChar w:fldCharType="begin"/>
            </w:r>
            <w:r w:rsidR="00174EF7">
              <w:rPr>
                <w:noProof/>
                <w:webHidden/>
              </w:rPr>
              <w:instrText xml:space="preserve"> PAGEREF _Toc420596194 \h </w:instrText>
            </w:r>
            <w:r w:rsidR="00174EF7">
              <w:rPr>
                <w:noProof/>
                <w:webHidden/>
              </w:rPr>
            </w:r>
            <w:r w:rsidR="00174EF7">
              <w:rPr>
                <w:noProof/>
                <w:webHidden/>
              </w:rPr>
              <w:fldChar w:fldCharType="separate"/>
            </w:r>
            <w:r w:rsidR="00174EF7">
              <w:rPr>
                <w:noProof/>
                <w:webHidden/>
              </w:rPr>
              <w:t>4</w:t>
            </w:r>
            <w:r w:rsidR="00174EF7">
              <w:rPr>
                <w:noProof/>
                <w:webHidden/>
              </w:rPr>
              <w:fldChar w:fldCharType="end"/>
            </w:r>
          </w:hyperlink>
        </w:p>
        <w:p w:rsidR="00174EF7" w:rsidRDefault="00036354">
          <w:pPr>
            <w:pStyle w:val="10"/>
            <w:tabs>
              <w:tab w:val="right" w:leader="dot" w:pos="8296"/>
            </w:tabs>
            <w:rPr>
              <w:rFonts w:asciiTheme="minorHAnsi" w:eastAsiaTheme="minorEastAsia" w:hAnsiTheme="minorHAnsi" w:cstheme="minorBidi"/>
              <w:noProof/>
              <w:szCs w:val="22"/>
            </w:rPr>
          </w:pPr>
          <w:hyperlink w:anchor="_Toc420596195" w:history="1">
            <w:r w:rsidR="00174EF7" w:rsidRPr="00985AD7">
              <w:rPr>
                <w:rStyle w:val="a5"/>
                <w:rFonts w:ascii="黑体" w:eastAsia="黑体" w:hAnsi="黑体"/>
                <w:noProof/>
              </w:rPr>
              <w:t>3</w:t>
            </w:r>
            <w:r w:rsidR="00174EF7" w:rsidRPr="00985AD7">
              <w:rPr>
                <w:rStyle w:val="a5"/>
                <w:rFonts w:ascii="黑体" w:eastAsia="黑体" w:hAnsi="黑体" w:hint="eastAsia"/>
                <w:noProof/>
              </w:rPr>
              <w:t>总体设计</w:t>
            </w:r>
            <w:r w:rsidR="00174EF7">
              <w:rPr>
                <w:noProof/>
                <w:webHidden/>
              </w:rPr>
              <w:tab/>
            </w:r>
            <w:r w:rsidR="00174EF7">
              <w:rPr>
                <w:noProof/>
                <w:webHidden/>
              </w:rPr>
              <w:fldChar w:fldCharType="begin"/>
            </w:r>
            <w:r w:rsidR="00174EF7">
              <w:rPr>
                <w:noProof/>
                <w:webHidden/>
              </w:rPr>
              <w:instrText xml:space="preserve"> PAGEREF _Toc420596195 \h </w:instrText>
            </w:r>
            <w:r w:rsidR="00174EF7">
              <w:rPr>
                <w:noProof/>
                <w:webHidden/>
              </w:rPr>
            </w:r>
            <w:r w:rsidR="00174EF7">
              <w:rPr>
                <w:noProof/>
                <w:webHidden/>
              </w:rPr>
              <w:fldChar w:fldCharType="separate"/>
            </w:r>
            <w:r w:rsidR="00174EF7">
              <w:rPr>
                <w:noProof/>
                <w:webHidden/>
              </w:rPr>
              <w:t>4</w:t>
            </w:r>
            <w:r w:rsidR="00174EF7">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196" w:history="1">
            <w:r w:rsidR="00174EF7" w:rsidRPr="00985AD7">
              <w:rPr>
                <w:rStyle w:val="a5"/>
                <w:rFonts w:ascii="黑体" w:eastAsia="黑体" w:hAnsi="黑体"/>
                <w:noProof/>
              </w:rPr>
              <w:t>3.1</w:t>
            </w:r>
            <w:r w:rsidR="00174EF7" w:rsidRPr="00985AD7">
              <w:rPr>
                <w:rStyle w:val="a5"/>
                <w:rFonts w:ascii="黑体" w:eastAsia="黑体" w:hAnsi="黑体" w:hint="eastAsia"/>
                <w:noProof/>
              </w:rPr>
              <w:t>需求规定</w:t>
            </w:r>
            <w:r w:rsidR="00174EF7">
              <w:rPr>
                <w:noProof/>
                <w:webHidden/>
              </w:rPr>
              <w:tab/>
            </w:r>
            <w:r w:rsidR="00174EF7">
              <w:rPr>
                <w:noProof/>
                <w:webHidden/>
              </w:rPr>
              <w:fldChar w:fldCharType="begin"/>
            </w:r>
            <w:r w:rsidR="00174EF7">
              <w:rPr>
                <w:noProof/>
                <w:webHidden/>
              </w:rPr>
              <w:instrText xml:space="preserve"> PAGEREF _Toc420596196 \h </w:instrText>
            </w:r>
            <w:r w:rsidR="00174EF7">
              <w:rPr>
                <w:noProof/>
                <w:webHidden/>
              </w:rPr>
            </w:r>
            <w:r w:rsidR="00174EF7">
              <w:rPr>
                <w:noProof/>
                <w:webHidden/>
              </w:rPr>
              <w:fldChar w:fldCharType="separate"/>
            </w:r>
            <w:r w:rsidR="00174EF7">
              <w:rPr>
                <w:noProof/>
                <w:webHidden/>
              </w:rPr>
              <w:t>4</w:t>
            </w:r>
            <w:r w:rsidR="00174EF7">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197" w:history="1">
            <w:r w:rsidR="00174EF7" w:rsidRPr="00985AD7">
              <w:rPr>
                <w:rStyle w:val="a5"/>
                <w:rFonts w:ascii="黑体" w:eastAsia="黑体" w:hAnsi="黑体"/>
                <w:noProof/>
              </w:rPr>
              <w:t>3.2</w:t>
            </w:r>
            <w:r w:rsidR="00174EF7" w:rsidRPr="00985AD7">
              <w:rPr>
                <w:rStyle w:val="a5"/>
                <w:rFonts w:ascii="黑体" w:eastAsia="黑体" w:hAnsi="黑体" w:hint="eastAsia"/>
                <w:noProof/>
              </w:rPr>
              <w:t>系统时序图</w:t>
            </w:r>
            <w:r w:rsidR="00174EF7">
              <w:rPr>
                <w:noProof/>
                <w:webHidden/>
              </w:rPr>
              <w:tab/>
            </w:r>
            <w:r w:rsidR="00174EF7">
              <w:rPr>
                <w:noProof/>
                <w:webHidden/>
              </w:rPr>
              <w:fldChar w:fldCharType="begin"/>
            </w:r>
            <w:r w:rsidR="00174EF7">
              <w:rPr>
                <w:noProof/>
                <w:webHidden/>
              </w:rPr>
              <w:instrText xml:space="preserve"> PAGEREF _Toc420596197 \h </w:instrText>
            </w:r>
            <w:r w:rsidR="00174EF7">
              <w:rPr>
                <w:noProof/>
                <w:webHidden/>
              </w:rPr>
            </w:r>
            <w:r w:rsidR="00174EF7">
              <w:rPr>
                <w:noProof/>
                <w:webHidden/>
              </w:rPr>
              <w:fldChar w:fldCharType="separate"/>
            </w:r>
            <w:r w:rsidR="00174EF7">
              <w:rPr>
                <w:noProof/>
                <w:webHidden/>
              </w:rPr>
              <w:t>5</w:t>
            </w:r>
            <w:r w:rsidR="00174EF7">
              <w:rPr>
                <w:noProof/>
                <w:webHidden/>
              </w:rPr>
              <w:fldChar w:fldCharType="end"/>
            </w:r>
          </w:hyperlink>
        </w:p>
        <w:p w:rsidR="00174EF7" w:rsidRDefault="00036354">
          <w:pPr>
            <w:pStyle w:val="30"/>
            <w:tabs>
              <w:tab w:val="right" w:leader="dot" w:pos="8296"/>
            </w:tabs>
            <w:rPr>
              <w:noProof/>
            </w:rPr>
          </w:pPr>
          <w:hyperlink w:anchor="_Toc420596198" w:history="1">
            <w:r w:rsidR="00174EF7" w:rsidRPr="00985AD7">
              <w:rPr>
                <w:rStyle w:val="a5"/>
                <w:rFonts w:ascii="黑体" w:eastAsia="黑体" w:hAnsi="黑体"/>
                <w:noProof/>
              </w:rPr>
              <w:t>3.2.1</w:t>
            </w:r>
            <w:r w:rsidR="00174EF7" w:rsidRPr="00985AD7">
              <w:rPr>
                <w:rStyle w:val="a5"/>
                <w:rFonts w:ascii="黑体" w:eastAsia="黑体" w:hAnsi="黑体" w:hint="eastAsia"/>
                <w:noProof/>
              </w:rPr>
              <w:t>登入的时序图</w:t>
            </w:r>
            <w:r w:rsidR="00174EF7">
              <w:rPr>
                <w:noProof/>
                <w:webHidden/>
              </w:rPr>
              <w:tab/>
            </w:r>
            <w:r w:rsidR="00174EF7">
              <w:rPr>
                <w:noProof/>
                <w:webHidden/>
              </w:rPr>
              <w:fldChar w:fldCharType="begin"/>
            </w:r>
            <w:r w:rsidR="00174EF7">
              <w:rPr>
                <w:noProof/>
                <w:webHidden/>
              </w:rPr>
              <w:instrText xml:space="preserve"> PAGEREF _Toc420596198 \h </w:instrText>
            </w:r>
            <w:r w:rsidR="00174EF7">
              <w:rPr>
                <w:noProof/>
                <w:webHidden/>
              </w:rPr>
            </w:r>
            <w:r w:rsidR="00174EF7">
              <w:rPr>
                <w:noProof/>
                <w:webHidden/>
              </w:rPr>
              <w:fldChar w:fldCharType="separate"/>
            </w:r>
            <w:r w:rsidR="00174EF7">
              <w:rPr>
                <w:noProof/>
                <w:webHidden/>
              </w:rPr>
              <w:t>5</w:t>
            </w:r>
            <w:r w:rsidR="00174EF7">
              <w:rPr>
                <w:noProof/>
                <w:webHidden/>
              </w:rPr>
              <w:fldChar w:fldCharType="end"/>
            </w:r>
          </w:hyperlink>
        </w:p>
        <w:p w:rsidR="00174EF7" w:rsidRDefault="00036354">
          <w:pPr>
            <w:pStyle w:val="30"/>
            <w:tabs>
              <w:tab w:val="right" w:leader="dot" w:pos="8296"/>
            </w:tabs>
            <w:rPr>
              <w:noProof/>
            </w:rPr>
          </w:pPr>
          <w:hyperlink w:anchor="_Toc420596199" w:history="1">
            <w:r w:rsidR="00174EF7" w:rsidRPr="00985AD7">
              <w:rPr>
                <w:rStyle w:val="a5"/>
                <w:rFonts w:ascii="黑体" w:eastAsia="黑体" w:hAnsi="黑体"/>
                <w:noProof/>
              </w:rPr>
              <w:t>3.2.2</w:t>
            </w:r>
            <w:r w:rsidR="00174EF7" w:rsidRPr="00985AD7">
              <w:rPr>
                <w:rStyle w:val="a5"/>
                <w:rFonts w:ascii="黑体" w:eastAsia="黑体" w:hAnsi="黑体" w:hint="eastAsia"/>
                <w:noProof/>
              </w:rPr>
              <w:t>系统时序图</w:t>
            </w:r>
            <w:r w:rsidR="00174EF7">
              <w:rPr>
                <w:noProof/>
                <w:webHidden/>
              </w:rPr>
              <w:tab/>
            </w:r>
            <w:r w:rsidR="00174EF7">
              <w:rPr>
                <w:noProof/>
                <w:webHidden/>
              </w:rPr>
              <w:fldChar w:fldCharType="begin"/>
            </w:r>
            <w:r w:rsidR="00174EF7">
              <w:rPr>
                <w:noProof/>
                <w:webHidden/>
              </w:rPr>
              <w:instrText xml:space="preserve"> PAGEREF _Toc420596199 \h </w:instrText>
            </w:r>
            <w:r w:rsidR="00174EF7">
              <w:rPr>
                <w:noProof/>
                <w:webHidden/>
              </w:rPr>
            </w:r>
            <w:r w:rsidR="00174EF7">
              <w:rPr>
                <w:noProof/>
                <w:webHidden/>
              </w:rPr>
              <w:fldChar w:fldCharType="separate"/>
            </w:r>
            <w:r w:rsidR="00174EF7">
              <w:rPr>
                <w:noProof/>
                <w:webHidden/>
              </w:rPr>
              <w:t>6</w:t>
            </w:r>
            <w:r w:rsidR="00174EF7">
              <w:rPr>
                <w:noProof/>
                <w:webHidden/>
              </w:rPr>
              <w:fldChar w:fldCharType="end"/>
            </w:r>
          </w:hyperlink>
        </w:p>
        <w:p w:rsidR="00174EF7" w:rsidRDefault="00174EF7">
          <w:pPr>
            <w:pStyle w:val="20"/>
            <w:tabs>
              <w:tab w:val="right" w:leader="dot" w:pos="8296"/>
            </w:tabs>
            <w:rPr>
              <w:rFonts w:asciiTheme="minorHAnsi" w:eastAsiaTheme="minorEastAsia" w:hAnsiTheme="minorHAnsi" w:cstheme="minorBidi"/>
              <w:noProof/>
              <w:szCs w:val="22"/>
            </w:rPr>
          </w:pPr>
          <w:hyperlink w:anchor="_Toc420596201" w:history="1">
            <w:r w:rsidRPr="00985AD7">
              <w:rPr>
                <w:rStyle w:val="a5"/>
                <w:rFonts w:ascii="黑体" w:eastAsia="黑体" w:hAnsi="黑体"/>
                <w:noProof/>
              </w:rPr>
              <w:t>3.3</w:t>
            </w:r>
            <w:r w:rsidRPr="00985AD7">
              <w:rPr>
                <w:rStyle w:val="a5"/>
                <w:rFonts w:ascii="黑体" w:eastAsia="黑体" w:hAnsi="黑体" w:hint="eastAsia"/>
                <w:noProof/>
              </w:rPr>
              <w:t>非功能性规定</w:t>
            </w:r>
            <w:r>
              <w:rPr>
                <w:noProof/>
                <w:webHidden/>
              </w:rPr>
              <w:tab/>
            </w:r>
            <w:r>
              <w:rPr>
                <w:noProof/>
                <w:webHidden/>
              </w:rPr>
              <w:fldChar w:fldCharType="begin"/>
            </w:r>
            <w:r>
              <w:rPr>
                <w:noProof/>
                <w:webHidden/>
              </w:rPr>
              <w:instrText xml:space="preserve"> PAGEREF _Toc420596201 \h </w:instrText>
            </w:r>
            <w:r>
              <w:rPr>
                <w:noProof/>
                <w:webHidden/>
              </w:rPr>
            </w:r>
            <w:r>
              <w:rPr>
                <w:noProof/>
                <w:webHidden/>
              </w:rPr>
              <w:fldChar w:fldCharType="separate"/>
            </w:r>
            <w:r>
              <w:rPr>
                <w:noProof/>
                <w:webHidden/>
              </w:rPr>
              <w:t>6</w:t>
            </w:r>
            <w:r>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202" w:history="1">
            <w:r w:rsidR="00174EF7" w:rsidRPr="00985AD7">
              <w:rPr>
                <w:rStyle w:val="a5"/>
                <w:rFonts w:ascii="黑体" w:eastAsia="黑体" w:hAnsi="黑体"/>
                <w:noProof/>
              </w:rPr>
              <w:t xml:space="preserve">3.4 </w:t>
            </w:r>
            <w:r w:rsidR="00174EF7" w:rsidRPr="00985AD7">
              <w:rPr>
                <w:rStyle w:val="a5"/>
                <w:rFonts w:ascii="黑体" w:eastAsia="黑体" w:hAnsi="黑体" w:hint="eastAsia"/>
                <w:noProof/>
              </w:rPr>
              <w:t>数据库管理能力要求</w:t>
            </w:r>
            <w:r w:rsidR="00174EF7">
              <w:rPr>
                <w:noProof/>
                <w:webHidden/>
              </w:rPr>
              <w:tab/>
            </w:r>
            <w:r w:rsidR="00174EF7">
              <w:rPr>
                <w:noProof/>
                <w:webHidden/>
              </w:rPr>
              <w:fldChar w:fldCharType="begin"/>
            </w:r>
            <w:r w:rsidR="00174EF7">
              <w:rPr>
                <w:noProof/>
                <w:webHidden/>
              </w:rPr>
              <w:instrText xml:space="preserve"> PAGEREF _Toc420596202 \h </w:instrText>
            </w:r>
            <w:r w:rsidR="00174EF7">
              <w:rPr>
                <w:noProof/>
                <w:webHidden/>
              </w:rPr>
            </w:r>
            <w:r w:rsidR="00174EF7">
              <w:rPr>
                <w:noProof/>
                <w:webHidden/>
              </w:rPr>
              <w:fldChar w:fldCharType="separate"/>
            </w:r>
            <w:r w:rsidR="00174EF7">
              <w:rPr>
                <w:noProof/>
                <w:webHidden/>
              </w:rPr>
              <w:t>6</w:t>
            </w:r>
            <w:r w:rsidR="00174EF7">
              <w:rPr>
                <w:noProof/>
                <w:webHidden/>
              </w:rPr>
              <w:fldChar w:fldCharType="end"/>
            </w:r>
          </w:hyperlink>
        </w:p>
        <w:p w:rsidR="00174EF7" w:rsidRDefault="00036354">
          <w:pPr>
            <w:pStyle w:val="10"/>
            <w:tabs>
              <w:tab w:val="right" w:leader="dot" w:pos="8296"/>
            </w:tabs>
            <w:rPr>
              <w:rFonts w:asciiTheme="minorHAnsi" w:eastAsiaTheme="minorEastAsia" w:hAnsiTheme="minorHAnsi" w:cstheme="minorBidi"/>
              <w:noProof/>
              <w:szCs w:val="22"/>
            </w:rPr>
          </w:pPr>
          <w:hyperlink w:anchor="_Toc420596203" w:history="1">
            <w:r w:rsidR="00174EF7" w:rsidRPr="00985AD7">
              <w:rPr>
                <w:rStyle w:val="a5"/>
                <w:rFonts w:ascii="黑体" w:eastAsia="黑体" w:hAnsi="黑体"/>
                <w:noProof/>
              </w:rPr>
              <w:t>4.</w:t>
            </w:r>
            <w:r w:rsidR="00174EF7" w:rsidRPr="00985AD7">
              <w:rPr>
                <w:rStyle w:val="a5"/>
                <w:rFonts w:ascii="黑体" w:eastAsia="黑体" w:hAnsi="黑体" w:hint="eastAsia"/>
                <w:noProof/>
              </w:rPr>
              <w:t xml:space="preserve"> 数据库设计：</w:t>
            </w:r>
            <w:r w:rsidR="00174EF7">
              <w:rPr>
                <w:noProof/>
                <w:webHidden/>
              </w:rPr>
              <w:tab/>
            </w:r>
            <w:r w:rsidR="00174EF7">
              <w:rPr>
                <w:noProof/>
                <w:webHidden/>
              </w:rPr>
              <w:fldChar w:fldCharType="begin"/>
            </w:r>
            <w:r w:rsidR="00174EF7">
              <w:rPr>
                <w:noProof/>
                <w:webHidden/>
              </w:rPr>
              <w:instrText xml:space="preserve"> PAGEREF _Toc420596203 \h </w:instrText>
            </w:r>
            <w:r w:rsidR="00174EF7">
              <w:rPr>
                <w:noProof/>
                <w:webHidden/>
              </w:rPr>
            </w:r>
            <w:r w:rsidR="00174EF7">
              <w:rPr>
                <w:noProof/>
                <w:webHidden/>
              </w:rPr>
              <w:fldChar w:fldCharType="separate"/>
            </w:r>
            <w:r w:rsidR="00174EF7">
              <w:rPr>
                <w:noProof/>
                <w:webHidden/>
              </w:rPr>
              <w:t>7</w:t>
            </w:r>
            <w:r w:rsidR="00174EF7">
              <w:rPr>
                <w:noProof/>
                <w:webHidden/>
              </w:rPr>
              <w:fldChar w:fldCharType="end"/>
            </w:r>
          </w:hyperlink>
        </w:p>
        <w:p w:rsidR="00174EF7" w:rsidRDefault="00036354">
          <w:pPr>
            <w:pStyle w:val="10"/>
            <w:tabs>
              <w:tab w:val="right" w:leader="dot" w:pos="8296"/>
            </w:tabs>
            <w:rPr>
              <w:rFonts w:asciiTheme="minorHAnsi" w:eastAsiaTheme="minorEastAsia" w:hAnsiTheme="minorHAnsi" w:cstheme="minorBidi"/>
              <w:noProof/>
              <w:szCs w:val="22"/>
            </w:rPr>
          </w:pPr>
          <w:hyperlink w:anchor="_Toc420596204" w:history="1">
            <w:r w:rsidR="00174EF7" w:rsidRPr="00985AD7">
              <w:rPr>
                <w:rStyle w:val="a5"/>
                <w:rFonts w:ascii="黑体" w:eastAsia="黑体" w:hAnsi="黑体"/>
                <w:noProof/>
              </w:rPr>
              <w:t>5.</w:t>
            </w:r>
            <w:r w:rsidR="00174EF7" w:rsidRPr="00985AD7">
              <w:rPr>
                <w:rStyle w:val="a5"/>
                <w:rFonts w:ascii="黑体" w:eastAsia="黑体" w:hAnsi="黑体" w:hint="eastAsia"/>
                <w:noProof/>
              </w:rPr>
              <w:t>容错性处理与安全保密</w:t>
            </w:r>
            <w:r w:rsidR="00174EF7">
              <w:rPr>
                <w:noProof/>
                <w:webHidden/>
              </w:rPr>
              <w:tab/>
            </w:r>
            <w:r w:rsidR="00174EF7">
              <w:rPr>
                <w:noProof/>
                <w:webHidden/>
              </w:rPr>
              <w:fldChar w:fldCharType="begin"/>
            </w:r>
            <w:r w:rsidR="00174EF7">
              <w:rPr>
                <w:noProof/>
                <w:webHidden/>
              </w:rPr>
              <w:instrText xml:space="preserve"> PAGEREF _Toc420596204 \h </w:instrText>
            </w:r>
            <w:r w:rsidR="00174EF7">
              <w:rPr>
                <w:noProof/>
                <w:webHidden/>
              </w:rPr>
            </w:r>
            <w:r w:rsidR="00174EF7">
              <w:rPr>
                <w:noProof/>
                <w:webHidden/>
              </w:rPr>
              <w:fldChar w:fldCharType="separate"/>
            </w:r>
            <w:r w:rsidR="00174EF7">
              <w:rPr>
                <w:noProof/>
                <w:webHidden/>
              </w:rPr>
              <w:t>7</w:t>
            </w:r>
            <w:r w:rsidR="00174EF7">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205" w:history="1">
            <w:r w:rsidR="00174EF7" w:rsidRPr="00985AD7">
              <w:rPr>
                <w:rStyle w:val="a5"/>
                <w:rFonts w:ascii="黑体" w:eastAsia="黑体" w:hAnsi="黑体"/>
                <w:noProof/>
              </w:rPr>
              <w:t>5.1</w:t>
            </w:r>
            <w:r w:rsidR="00174EF7" w:rsidRPr="00985AD7">
              <w:rPr>
                <w:rStyle w:val="a5"/>
                <w:rFonts w:ascii="黑体" w:eastAsia="黑体" w:hAnsi="黑体" w:hint="eastAsia"/>
                <w:noProof/>
              </w:rPr>
              <w:t>功能容错性</w:t>
            </w:r>
            <w:r w:rsidR="00174EF7">
              <w:rPr>
                <w:noProof/>
                <w:webHidden/>
              </w:rPr>
              <w:tab/>
            </w:r>
            <w:r w:rsidR="00174EF7">
              <w:rPr>
                <w:noProof/>
                <w:webHidden/>
              </w:rPr>
              <w:fldChar w:fldCharType="begin"/>
            </w:r>
            <w:r w:rsidR="00174EF7">
              <w:rPr>
                <w:noProof/>
                <w:webHidden/>
              </w:rPr>
              <w:instrText xml:space="preserve"> PAGEREF _Toc420596205 \h </w:instrText>
            </w:r>
            <w:r w:rsidR="00174EF7">
              <w:rPr>
                <w:noProof/>
                <w:webHidden/>
              </w:rPr>
            </w:r>
            <w:r w:rsidR="00174EF7">
              <w:rPr>
                <w:noProof/>
                <w:webHidden/>
              </w:rPr>
              <w:fldChar w:fldCharType="separate"/>
            </w:r>
            <w:r w:rsidR="00174EF7">
              <w:rPr>
                <w:noProof/>
                <w:webHidden/>
              </w:rPr>
              <w:t>7</w:t>
            </w:r>
            <w:r w:rsidR="00174EF7">
              <w:rPr>
                <w:noProof/>
                <w:webHidden/>
              </w:rPr>
              <w:fldChar w:fldCharType="end"/>
            </w:r>
          </w:hyperlink>
        </w:p>
        <w:p w:rsidR="00174EF7" w:rsidRDefault="00036354">
          <w:pPr>
            <w:pStyle w:val="20"/>
            <w:tabs>
              <w:tab w:val="right" w:leader="dot" w:pos="8296"/>
            </w:tabs>
            <w:rPr>
              <w:rFonts w:asciiTheme="minorHAnsi" w:eastAsiaTheme="minorEastAsia" w:hAnsiTheme="minorHAnsi" w:cstheme="minorBidi"/>
              <w:noProof/>
              <w:szCs w:val="22"/>
            </w:rPr>
          </w:pPr>
          <w:hyperlink w:anchor="_Toc420596206" w:history="1">
            <w:r w:rsidR="00174EF7" w:rsidRPr="00985AD7">
              <w:rPr>
                <w:rStyle w:val="a5"/>
                <w:rFonts w:ascii="黑体" w:eastAsia="黑体" w:hAnsi="黑体"/>
                <w:noProof/>
              </w:rPr>
              <w:t>5.2</w:t>
            </w:r>
            <w:r w:rsidR="00174EF7" w:rsidRPr="00985AD7">
              <w:rPr>
                <w:rStyle w:val="a5"/>
                <w:rFonts w:ascii="黑体" w:eastAsia="黑体" w:hAnsi="黑体" w:hint="eastAsia"/>
                <w:noProof/>
              </w:rPr>
              <w:t>安全保密设计</w:t>
            </w:r>
            <w:r w:rsidR="00174EF7">
              <w:rPr>
                <w:noProof/>
                <w:webHidden/>
              </w:rPr>
              <w:tab/>
            </w:r>
            <w:r w:rsidR="00174EF7">
              <w:rPr>
                <w:noProof/>
                <w:webHidden/>
              </w:rPr>
              <w:fldChar w:fldCharType="begin"/>
            </w:r>
            <w:r w:rsidR="00174EF7">
              <w:rPr>
                <w:noProof/>
                <w:webHidden/>
              </w:rPr>
              <w:instrText xml:space="preserve"> PAGEREF _Toc420596206 \h </w:instrText>
            </w:r>
            <w:r w:rsidR="00174EF7">
              <w:rPr>
                <w:noProof/>
                <w:webHidden/>
              </w:rPr>
            </w:r>
            <w:r w:rsidR="00174EF7">
              <w:rPr>
                <w:noProof/>
                <w:webHidden/>
              </w:rPr>
              <w:fldChar w:fldCharType="separate"/>
            </w:r>
            <w:r w:rsidR="00174EF7">
              <w:rPr>
                <w:noProof/>
                <w:webHidden/>
              </w:rPr>
              <w:t>7</w:t>
            </w:r>
            <w:r w:rsidR="00174EF7">
              <w:rPr>
                <w:noProof/>
                <w:webHidden/>
              </w:rPr>
              <w:fldChar w:fldCharType="end"/>
            </w:r>
          </w:hyperlink>
        </w:p>
        <w:p w:rsidR="00174EF7" w:rsidRDefault="00174EF7">
          <w:r>
            <w:rPr>
              <w:b/>
              <w:bCs/>
              <w:lang w:val="zh-CN"/>
            </w:rPr>
            <w:fldChar w:fldCharType="end"/>
          </w:r>
        </w:p>
      </w:sdtContent>
    </w:sdt>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bCs/>
          <w:sz w:val="36"/>
          <w:szCs w:val="36"/>
          <w:u w:val="single"/>
        </w:rPr>
      </w:pPr>
    </w:p>
    <w:p w:rsidR="00422379" w:rsidRDefault="00422379" w:rsidP="00422379">
      <w:pPr>
        <w:spacing w:line="480" w:lineRule="auto"/>
        <w:rPr>
          <w:rFonts w:ascii="隶书" w:eastAsia="隶书" w:hAnsi="黑体" w:hint="eastAsia"/>
          <w:bCs/>
          <w:sz w:val="36"/>
          <w:szCs w:val="36"/>
          <w:u w:val="single"/>
        </w:rPr>
      </w:pPr>
      <w:bookmarkStart w:id="0" w:name="_GoBack"/>
      <w:bookmarkEnd w:id="0"/>
    </w:p>
    <w:p w:rsidR="00422379" w:rsidRDefault="00422379" w:rsidP="00422379">
      <w:pPr>
        <w:spacing w:line="480" w:lineRule="auto"/>
        <w:rPr>
          <w:rFonts w:ascii="隶书" w:eastAsia="隶书" w:hAnsi="黑体"/>
          <w:bCs/>
          <w:sz w:val="36"/>
          <w:szCs w:val="36"/>
          <w:u w:val="single"/>
        </w:rPr>
      </w:pPr>
    </w:p>
    <w:p w:rsidR="002055A5" w:rsidRPr="00422379" w:rsidRDefault="00422379" w:rsidP="00422379">
      <w:pPr>
        <w:pStyle w:val="1"/>
        <w:rPr>
          <w:rFonts w:ascii="黑体" w:eastAsia="黑体" w:hAnsi="黑体"/>
        </w:rPr>
      </w:pPr>
      <w:bookmarkStart w:id="1" w:name="_Toc358323550"/>
      <w:bookmarkStart w:id="2" w:name="_Toc420269631"/>
      <w:bookmarkStart w:id="3" w:name="_Toc420595840"/>
      <w:bookmarkStart w:id="4" w:name="_Toc420596187"/>
      <w:r w:rsidRPr="00422379">
        <w:rPr>
          <w:rFonts w:ascii="黑体" w:eastAsia="黑体" w:hAnsi="黑体" w:hint="eastAsia"/>
        </w:rPr>
        <w:lastRenderedPageBreak/>
        <w:t>1.</w:t>
      </w:r>
      <w:r w:rsidR="002055A5" w:rsidRPr="00422379">
        <w:rPr>
          <w:rFonts w:ascii="黑体" w:eastAsia="黑体" w:hAnsi="黑体" w:hint="eastAsia"/>
        </w:rPr>
        <w:t>引言</w:t>
      </w:r>
      <w:bookmarkEnd w:id="1"/>
      <w:bookmarkEnd w:id="2"/>
      <w:bookmarkEnd w:id="3"/>
      <w:bookmarkEnd w:id="4"/>
    </w:p>
    <w:p w:rsidR="002055A5" w:rsidRPr="00422379" w:rsidRDefault="002055A5" w:rsidP="002055A5">
      <w:pPr>
        <w:pStyle w:val="2"/>
        <w:spacing w:line="240" w:lineRule="auto"/>
        <w:rPr>
          <w:rFonts w:ascii="黑体" w:eastAsia="黑体" w:hAnsi="黑体"/>
        </w:rPr>
      </w:pPr>
      <w:bookmarkStart w:id="5" w:name="_Toc358323551"/>
      <w:bookmarkStart w:id="6" w:name="_Toc420269632"/>
      <w:bookmarkStart w:id="7" w:name="_Toc420595841"/>
      <w:bookmarkStart w:id="8" w:name="_Toc420596188"/>
      <w:r w:rsidRPr="00422379">
        <w:rPr>
          <w:rFonts w:ascii="黑体" w:eastAsia="黑体" w:hAnsi="黑体" w:hint="eastAsia"/>
        </w:rPr>
        <w:t>1.1编写目的</w:t>
      </w:r>
      <w:bookmarkEnd w:id="5"/>
      <w:bookmarkEnd w:id="6"/>
      <w:bookmarkEnd w:id="7"/>
      <w:bookmarkEnd w:id="8"/>
    </w:p>
    <w:p w:rsidR="002055A5" w:rsidRPr="00422379" w:rsidRDefault="002055A5" w:rsidP="002055A5">
      <w:pPr>
        <w:spacing w:line="360" w:lineRule="auto"/>
        <w:ind w:firstLine="420"/>
        <w:rPr>
          <w:rFonts w:ascii="黑体" w:eastAsia="黑体" w:hAnsi="黑体"/>
        </w:rPr>
      </w:pPr>
      <w:r w:rsidRPr="00422379">
        <w:rPr>
          <w:rFonts w:ascii="黑体" w:eastAsia="黑体" w:hAnsi="黑体"/>
        </w:rPr>
        <w:t>该软件需求规格说明描述了“</w:t>
      </w:r>
      <w:r w:rsidRPr="00422379">
        <w:rPr>
          <w:rFonts w:ascii="黑体" w:eastAsia="黑体" w:hAnsi="黑体" w:hint="eastAsia"/>
        </w:rPr>
        <w:t>比赛信息录入系统</w:t>
      </w:r>
      <w:r w:rsidRPr="00422379">
        <w:rPr>
          <w:rFonts w:ascii="黑体" w:eastAsia="黑体" w:hAnsi="黑体"/>
        </w:rPr>
        <w:t>”的软件功能性需求和非功能性需求。，从而使开发团队能够明确地了解所开发系统的的各个方面，帮助他们在实际的开发过程中准确地完成所开发的模块，以满足用户的需求</w:t>
      </w:r>
      <w:r w:rsidRPr="00422379">
        <w:rPr>
          <w:rFonts w:ascii="黑体" w:eastAsia="黑体" w:hAnsi="黑体" w:hint="eastAsia"/>
        </w:rPr>
        <w:t>，其实程序真的挺简单，主要是基础不好时间紧迫没能够很详细的设计这个软件。主要是小组两人都是篮协的，所以就想出了这个设计。</w:t>
      </w:r>
    </w:p>
    <w:p w:rsidR="002055A5" w:rsidRPr="00422379" w:rsidRDefault="002055A5" w:rsidP="002055A5">
      <w:pPr>
        <w:spacing w:line="360" w:lineRule="auto"/>
        <w:ind w:firstLineChars="200" w:firstLine="420"/>
        <w:rPr>
          <w:rFonts w:ascii="黑体" w:eastAsia="黑体" w:hAnsi="黑体"/>
        </w:rPr>
      </w:pPr>
      <w:r w:rsidRPr="00422379">
        <w:rPr>
          <w:rFonts w:ascii="黑体" w:eastAsia="黑体" w:hAnsi="黑体"/>
        </w:rPr>
        <w:t>本需求分析说明书的主要读者为（1）设计人员和开发人员，为明确软件需求、安排项目规划与进度、组织软件开发与测试，规范化本系统的编写；（2）用户，是否满足用户需求，以期调整和完善该</w:t>
      </w:r>
      <w:r w:rsidRPr="00422379">
        <w:rPr>
          <w:rFonts w:ascii="黑体" w:eastAsia="黑体" w:hAnsi="黑体" w:hint="eastAsia"/>
        </w:rPr>
        <w:t>比赛信息录入系统</w:t>
      </w:r>
      <w:r w:rsidRPr="00422379">
        <w:rPr>
          <w:rFonts w:ascii="黑体" w:eastAsia="黑体" w:hAnsi="黑体"/>
        </w:rPr>
        <w:t>。</w:t>
      </w:r>
      <w:r w:rsidRPr="00422379">
        <w:rPr>
          <w:rFonts w:ascii="黑体" w:eastAsia="黑体" w:hAnsi="黑体" w:hint="eastAsia"/>
        </w:rPr>
        <w:t>方便以后比赛信息录入，比赛信息的查询。</w:t>
      </w:r>
    </w:p>
    <w:p w:rsidR="002055A5" w:rsidRPr="00422379" w:rsidRDefault="002055A5" w:rsidP="002055A5">
      <w:pPr>
        <w:pStyle w:val="2"/>
        <w:spacing w:line="240" w:lineRule="auto"/>
        <w:rPr>
          <w:rFonts w:ascii="黑体" w:eastAsia="黑体" w:hAnsi="黑体"/>
        </w:rPr>
      </w:pPr>
      <w:bookmarkStart w:id="9" w:name="_Toc358323552"/>
      <w:bookmarkStart w:id="10" w:name="_Toc420269633"/>
      <w:bookmarkStart w:id="11" w:name="_Toc420595842"/>
      <w:bookmarkStart w:id="12" w:name="_Toc420596189"/>
      <w:r w:rsidRPr="00422379">
        <w:rPr>
          <w:rFonts w:ascii="黑体" w:eastAsia="黑体" w:hAnsi="黑体" w:hint="eastAsia"/>
        </w:rPr>
        <w:t>1.2背景</w:t>
      </w:r>
      <w:bookmarkEnd w:id="9"/>
      <w:bookmarkEnd w:id="10"/>
      <w:bookmarkEnd w:id="11"/>
      <w:bookmarkEnd w:id="12"/>
    </w:p>
    <w:p w:rsidR="002055A5" w:rsidRPr="00422379" w:rsidRDefault="002055A5" w:rsidP="002055A5">
      <w:pPr>
        <w:ind w:firstLineChars="200" w:firstLine="420"/>
        <w:rPr>
          <w:rFonts w:ascii="黑体" w:eastAsia="黑体" w:hAnsi="黑体"/>
        </w:rPr>
      </w:pPr>
      <w:r w:rsidRPr="00422379">
        <w:rPr>
          <w:rFonts w:ascii="黑体" w:eastAsia="黑体" w:hAnsi="黑体" w:hint="eastAsia"/>
        </w:rPr>
        <w:t>随着社会进步，人们对体育运动越来越重视，学校生活中大小比赛项目逐渐增多，比赛越多，自然需要一个方便的比赛信息录入系统来满足需求，方便统计信息、查询信息。</w:t>
      </w:r>
    </w:p>
    <w:p w:rsidR="002055A5" w:rsidRPr="00422379" w:rsidRDefault="002055A5" w:rsidP="002055A5">
      <w:pPr>
        <w:ind w:firstLineChars="200" w:firstLine="420"/>
        <w:rPr>
          <w:rFonts w:ascii="黑体" w:eastAsia="黑体" w:hAnsi="黑体"/>
        </w:rPr>
      </w:pPr>
      <w:r w:rsidRPr="00422379">
        <w:rPr>
          <w:rFonts w:ascii="黑体" w:eastAsia="黑体" w:hAnsi="黑体" w:hint="eastAsia"/>
        </w:rPr>
        <w:t>优秀的比赛信息录入系统能够提高比赛组织人员的工作效率、使比赛能够更有序的进行，确保各种比赛的严谨性、可靠性。更人性化的服务大众，提高大学生体育运动的质量，增加大学生参加体育活动的兴趣，提高大学生的身体素质，全方位的服务于大学生，因此，这个系统很充分的发挥它的作用。</w:t>
      </w:r>
    </w:p>
    <w:p w:rsidR="002055A5" w:rsidRPr="00422379" w:rsidRDefault="002055A5" w:rsidP="002055A5">
      <w:pPr>
        <w:pStyle w:val="2"/>
        <w:spacing w:line="240" w:lineRule="auto"/>
        <w:rPr>
          <w:rFonts w:ascii="黑体" w:eastAsia="黑体" w:hAnsi="黑体"/>
        </w:rPr>
      </w:pPr>
      <w:bookmarkStart w:id="13" w:name="_Toc358323553"/>
      <w:bookmarkStart w:id="14" w:name="_Toc420269634"/>
      <w:bookmarkStart w:id="15" w:name="_Toc420595843"/>
      <w:bookmarkStart w:id="16" w:name="_Toc420596190"/>
      <w:r w:rsidRPr="00422379">
        <w:rPr>
          <w:rFonts w:ascii="黑体" w:eastAsia="黑体" w:hAnsi="黑体" w:hint="eastAsia"/>
        </w:rPr>
        <w:t>1.3定义</w:t>
      </w:r>
      <w:bookmarkEnd w:id="13"/>
      <w:bookmarkEnd w:id="14"/>
      <w:bookmarkEnd w:id="15"/>
      <w:bookmarkEnd w:id="16"/>
    </w:p>
    <w:p w:rsidR="002055A5" w:rsidRPr="00422379" w:rsidRDefault="002055A5" w:rsidP="002055A5">
      <w:pPr>
        <w:ind w:left="226" w:hangingChars="100" w:hanging="226"/>
        <w:rPr>
          <w:rFonts w:ascii="黑体" w:eastAsia="黑体" w:hAnsi="黑体" w:cs="Arial"/>
          <w:color w:val="292929"/>
          <w:spacing w:val="8"/>
          <w:szCs w:val="21"/>
        </w:rPr>
      </w:pPr>
      <w:r w:rsidRPr="00422379">
        <w:rPr>
          <w:rFonts w:ascii="黑体" w:eastAsia="黑体" w:hAnsi="黑体" w:cs="Arial" w:hint="eastAsia"/>
          <w:color w:val="292929"/>
          <w:spacing w:val="8"/>
          <w:szCs w:val="21"/>
        </w:rPr>
        <w:t>UML：</w:t>
      </w:r>
      <w:r w:rsidRPr="00422379">
        <w:rPr>
          <w:rFonts w:ascii="黑体" w:eastAsia="黑体" w:hAnsi="黑体" w:cs="Arial"/>
          <w:bCs/>
          <w:color w:val="292929"/>
          <w:spacing w:val="8"/>
          <w:szCs w:val="21"/>
        </w:rPr>
        <w:t>统一建模语言</w:t>
      </w:r>
      <w:r w:rsidRPr="00422379">
        <w:rPr>
          <w:rFonts w:ascii="黑体" w:eastAsia="黑体" w:hAnsi="黑体" w:cs="Arial"/>
          <w:color w:val="292929"/>
          <w:spacing w:val="8"/>
          <w:szCs w:val="21"/>
        </w:rPr>
        <w:t>（</w:t>
      </w:r>
      <w:r w:rsidRPr="00422379">
        <w:rPr>
          <w:rFonts w:ascii="黑体" w:eastAsia="黑体" w:hAnsi="黑体" w:cs="Arial"/>
          <w:bCs/>
          <w:color w:val="292929"/>
          <w:spacing w:val="8"/>
          <w:szCs w:val="21"/>
        </w:rPr>
        <w:t>UML是 Unified Modeling Language的缩写</w:t>
      </w:r>
      <w:r w:rsidRPr="00422379">
        <w:rPr>
          <w:rFonts w:ascii="黑体" w:eastAsia="黑体" w:hAnsi="黑体" w:cs="Arial"/>
          <w:color w:val="292929"/>
          <w:spacing w:val="8"/>
          <w:szCs w:val="21"/>
        </w:rPr>
        <w:t>）是用来对软件密集系统进行可视化建模的一种语言</w:t>
      </w:r>
      <w:r w:rsidRPr="00422379">
        <w:rPr>
          <w:rFonts w:ascii="黑体" w:eastAsia="黑体" w:hAnsi="黑体" w:cs="Arial" w:hint="eastAsia"/>
          <w:color w:val="292929"/>
          <w:spacing w:val="8"/>
          <w:szCs w:val="21"/>
        </w:rPr>
        <w:t>；</w:t>
      </w:r>
      <w:r w:rsidRPr="00422379">
        <w:rPr>
          <w:rFonts w:ascii="黑体" w:eastAsia="黑体" w:hAnsi="黑体" w:cs="Arial"/>
          <w:color w:val="292929"/>
          <w:spacing w:val="8"/>
          <w:szCs w:val="21"/>
        </w:rPr>
        <w:t>UML为面向对象开发系统的产品进行说明、可视化、和编制文档的一种标准语言</w:t>
      </w:r>
      <w:r w:rsidRPr="00422379">
        <w:rPr>
          <w:rFonts w:ascii="黑体" w:eastAsia="黑体" w:hAnsi="黑体" w:cs="Arial" w:hint="eastAsia"/>
          <w:color w:val="292929"/>
          <w:spacing w:val="8"/>
          <w:szCs w:val="21"/>
        </w:rPr>
        <w:t>；</w:t>
      </w:r>
    </w:p>
    <w:p w:rsidR="002055A5" w:rsidRPr="00422379" w:rsidRDefault="002055A5" w:rsidP="002055A5">
      <w:pPr>
        <w:rPr>
          <w:rFonts w:ascii="黑体" w:eastAsia="黑体" w:hAnsi="黑体" w:cs="Arial"/>
          <w:color w:val="292929"/>
          <w:spacing w:val="8"/>
          <w:szCs w:val="21"/>
        </w:rPr>
      </w:pPr>
      <w:r w:rsidRPr="00422379">
        <w:rPr>
          <w:rFonts w:ascii="黑体" w:eastAsia="黑体" w:hAnsi="黑体" w:cs="Arial" w:hint="eastAsia"/>
          <w:color w:val="292929"/>
          <w:spacing w:val="8"/>
          <w:szCs w:val="21"/>
        </w:rPr>
        <w:t>MySQL：</w:t>
      </w:r>
      <w:r w:rsidRPr="00422379">
        <w:rPr>
          <w:rFonts w:ascii="黑体" w:eastAsia="黑体" w:hAnsi="黑体" w:cs="Arial"/>
          <w:color w:val="292929"/>
          <w:spacing w:val="8"/>
          <w:szCs w:val="21"/>
        </w:rPr>
        <w:t>小型关系型数据库管理系统</w:t>
      </w:r>
      <w:r w:rsidRPr="00422379">
        <w:rPr>
          <w:rFonts w:ascii="黑体" w:eastAsia="黑体" w:hAnsi="黑体" w:cs="Arial" w:hint="eastAsia"/>
          <w:color w:val="292929"/>
          <w:spacing w:val="8"/>
          <w:szCs w:val="21"/>
        </w:rPr>
        <w:t>，</w:t>
      </w:r>
      <w:r w:rsidRPr="00422379">
        <w:rPr>
          <w:rFonts w:ascii="黑体" w:eastAsia="黑体" w:hAnsi="黑体" w:cs="Arial"/>
          <w:color w:val="292929"/>
          <w:spacing w:val="8"/>
          <w:szCs w:val="21"/>
        </w:rPr>
        <w:t>体积小、速度快、总体拥有成本低</w:t>
      </w:r>
      <w:r w:rsidRPr="00422379">
        <w:rPr>
          <w:rFonts w:ascii="黑体" w:eastAsia="黑体" w:hAnsi="黑体" w:cs="Arial" w:hint="eastAsia"/>
          <w:color w:val="292929"/>
          <w:spacing w:val="8"/>
          <w:szCs w:val="21"/>
        </w:rPr>
        <w:t>；</w:t>
      </w:r>
    </w:p>
    <w:p w:rsidR="002055A5" w:rsidRPr="00422379" w:rsidRDefault="002055A5" w:rsidP="002055A5">
      <w:pPr>
        <w:rPr>
          <w:rFonts w:ascii="黑体" w:eastAsia="黑体" w:hAnsi="黑体" w:cs="Arial"/>
          <w:color w:val="292929"/>
          <w:spacing w:val="8"/>
          <w:szCs w:val="21"/>
        </w:rPr>
      </w:pPr>
      <w:r w:rsidRPr="00422379">
        <w:rPr>
          <w:rFonts w:ascii="黑体" w:eastAsia="黑体" w:hAnsi="黑体" w:cs="Arial" w:hint="eastAsia"/>
          <w:color w:val="292929"/>
          <w:spacing w:val="8"/>
          <w:szCs w:val="21"/>
        </w:rPr>
        <w:t>Java Swing：</w:t>
      </w:r>
      <w:r w:rsidRPr="00422379">
        <w:rPr>
          <w:rFonts w:ascii="黑体" w:eastAsia="黑体" w:hAnsi="黑体" w:cs="Arial"/>
          <w:color w:val="292929"/>
          <w:spacing w:val="8"/>
          <w:szCs w:val="21"/>
        </w:rPr>
        <w:t>用于开发Java应用程序用户界面的开发工具包</w:t>
      </w:r>
      <w:r w:rsidRPr="00422379">
        <w:rPr>
          <w:rFonts w:ascii="黑体" w:eastAsia="黑体" w:hAnsi="黑体" w:cs="Arial" w:hint="eastAsia"/>
          <w:color w:val="292929"/>
          <w:spacing w:val="8"/>
          <w:szCs w:val="21"/>
        </w:rPr>
        <w:t>；</w:t>
      </w:r>
    </w:p>
    <w:p w:rsidR="002055A5" w:rsidRPr="00422379" w:rsidRDefault="002055A5" w:rsidP="002055A5">
      <w:pPr>
        <w:rPr>
          <w:rFonts w:ascii="黑体" w:eastAsia="黑体" w:hAnsi="黑体"/>
          <w:color w:val="292929"/>
          <w:szCs w:val="21"/>
        </w:rPr>
      </w:pPr>
      <w:r w:rsidRPr="00422379">
        <w:rPr>
          <w:rFonts w:ascii="黑体" w:eastAsia="黑体" w:hAnsi="黑体" w:cs="Arial" w:hint="eastAsia"/>
          <w:color w:val="292929"/>
          <w:spacing w:val="8"/>
          <w:szCs w:val="21"/>
        </w:rPr>
        <w:t>E-R图：</w:t>
      </w:r>
      <w:r w:rsidRPr="00422379">
        <w:rPr>
          <w:rFonts w:ascii="黑体" w:eastAsia="黑体" w:hAnsi="黑体" w:hint="eastAsia"/>
          <w:color w:val="292929"/>
          <w:szCs w:val="21"/>
        </w:rPr>
        <w:t>关系实体图，用于表示数据库的设计；</w:t>
      </w:r>
    </w:p>
    <w:p w:rsidR="002055A5" w:rsidRPr="00422379" w:rsidRDefault="002055A5" w:rsidP="002055A5">
      <w:pPr>
        <w:rPr>
          <w:rFonts w:ascii="黑体" w:eastAsia="黑体" w:hAnsi="黑体"/>
          <w:color w:val="292929"/>
          <w:szCs w:val="21"/>
        </w:rPr>
      </w:pPr>
      <w:r w:rsidRPr="00422379">
        <w:rPr>
          <w:rFonts w:ascii="黑体" w:eastAsia="黑体" w:hAnsi="黑体" w:cs="Arial" w:hint="eastAsia"/>
          <w:color w:val="292929"/>
          <w:spacing w:val="8"/>
          <w:szCs w:val="21"/>
        </w:rPr>
        <w:t>jdk 6.0：</w:t>
      </w:r>
      <w:r w:rsidRPr="00422379">
        <w:rPr>
          <w:rFonts w:ascii="黑体" w:eastAsia="黑体" w:hAnsi="黑体" w:hint="eastAsia"/>
          <w:color w:val="292929"/>
          <w:szCs w:val="21"/>
        </w:rPr>
        <w:t>版本为号1.6的JAVA虚拟机。</w:t>
      </w:r>
    </w:p>
    <w:p w:rsidR="002055A5" w:rsidRPr="00422379" w:rsidRDefault="002055A5" w:rsidP="002055A5">
      <w:pPr>
        <w:pStyle w:val="2"/>
        <w:spacing w:line="240" w:lineRule="auto"/>
        <w:rPr>
          <w:rFonts w:ascii="黑体" w:eastAsia="黑体" w:hAnsi="黑体"/>
        </w:rPr>
      </w:pPr>
      <w:bookmarkStart w:id="17" w:name="_Toc358323554"/>
      <w:bookmarkStart w:id="18" w:name="_Toc420269635"/>
      <w:bookmarkStart w:id="19" w:name="_Toc420595844"/>
      <w:bookmarkStart w:id="20" w:name="_Toc420596191"/>
      <w:r w:rsidRPr="00422379">
        <w:rPr>
          <w:rFonts w:ascii="黑体" w:eastAsia="黑体" w:hAnsi="黑体" w:hint="eastAsia"/>
        </w:rPr>
        <w:t>1.4 参考资料</w:t>
      </w:r>
      <w:bookmarkEnd w:id="17"/>
      <w:bookmarkEnd w:id="18"/>
      <w:bookmarkEnd w:id="19"/>
      <w:bookmarkEnd w:id="20"/>
    </w:p>
    <w:p w:rsidR="002055A5" w:rsidRPr="00422379" w:rsidRDefault="002055A5" w:rsidP="002055A5">
      <w:pPr>
        <w:ind w:firstLineChars="200" w:firstLine="420"/>
        <w:rPr>
          <w:rFonts w:ascii="黑体" w:eastAsia="黑体" w:hAnsi="黑体"/>
          <w:color w:val="292929"/>
          <w:szCs w:val="21"/>
        </w:rPr>
      </w:pPr>
      <w:r w:rsidRPr="00422379">
        <w:rPr>
          <w:rFonts w:ascii="黑体" w:eastAsia="黑体" w:hAnsi="黑体" w:hint="eastAsia"/>
          <w:color w:val="292929"/>
          <w:szCs w:val="21"/>
        </w:rPr>
        <w:t>《软件工程:原理、方法与应用(第3版)》           史济民</w:t>
      </w:r>
    </w:p>
    <w:p w:rsidR="002055A5" w:rsidRPr="00422379" w:rsidRDefault="002055A5" w:rsidP="002055A5">
      <w:pPr>
        <w:ind w:firstLineChars="200" w:firstLine="420"/>
        <w:rPr>
          <w:rFonts w:ascii="黑体" w:eastAsia="黑体" w:hAnsi="黑体"/>
          <w:color w:val="292929"/>
          <w:szCs w:val="21"/>
        </w:rPr>
      </w:pPr>
      <w:r w:rsidRPr="00422379">
        <w:rPr>
          <w:rFonts w:ascii="黑体" w:eastAsia="黑体" w:hAnsi="黑体" w:hint="eastAsia"/>
          <w:color w:val="292929"/>
          <w:szCs w:val="21"/>
        </w:rPr>
        <w:t>《面向对象设计UML实践（第二版）》</w:t>
      </w:r>
      <w:r w:rsidRPr="00422379">
        <w:rPr>
          <w:rFonts w:ascii="Calibri" w:eastAsia="黑体" w:hAnsi="Calibri" w:cs="Calibri"/>
          <w:color w:val="292929"/>
          <w:szCs w:val="21"/>
        </w:rPr>
        <w:t> </w:t>
      </w:r>
      <w:r w:rsidRPr="00422379">
        <w:rPr>
          <w:rFonts w:ascii="黑体" w:eastAsia="黑体" w:hAnsi="黑体" w:hint="eastAsia"/>
          <w:color w:val="292929"/>
          <w:szCs w:val="21"/>
        </w:rPr>
        <w:t xml:space="preserve">    (英)Mark Priestley著</w:t>
      </w:r>
    </w:p>
    <w:p w:rsidR="002055A5" w:rsidRPr="00422379" w:rsidRDefault="002055A5" w:rsidP="002055A5">
      <w:pPr>
        <w:pStyle w:val="1"/>
        <w:spacing w:line="240" w:lineRule="auto"/>
        <w:rPr>
          <w:rFonts w:ascii="黑体" w:eastAsia="黑体" w:hAnsi="黑体"/>
        </w:rPr>
      </w:pPr>
      <w:bookmarkStart w:id="21" w:name="_Toc358323555"/>
      <w:bookmarkStart w:id="22" w:name="_Toc420269636"/>
      <w:bookmarkStart w:id="23" w:name="_Toc420595845"/>
      <w:bookmarkStart w:id="24" w:name="_Toc420596192"/>
      <w:r w:rsidRPr="00422379">
        <w:rPr>
          <w:rFonts w:ascii="黑体" w:eastAsia="黑体" w:hAnsi="黑体" w:hint="eastAsia"/>
        </w:rPr>
        <w:lastRenderedPageBreak/>
        <w:t>2.任务概述</w:t>
      </w:r>
      <w:bookmarkEnd w:id="21"/>
      <w:bookmarkEnd w:id="22"/>
      <w:bookmarkEnd w:id="23"/>
      <w:bookmarkEnd w:id="24"/>
    </w:p>
    <w:p w:rsidR="002055A5" w:rsidRPr="00422379" w:rsidRDefault="002055A5" w:rsidP="002055A5">
      <w:pPr>
        <w:pStyle w:val="2"/>
        <w:spacing w:line="240" w:lineRule="auto"/>
        <w:rPr>
          <w:rFonts w:ascii="黑体" w:eastAsia="黑体" w:hAnsi="黑体"/>
        </w:rPr>
      </w:pPr>
      <w:bookmarkStart w:id="25" w:name="_Toc358323556"/>
      <w:bookmarkStart w:id="26" w:name="_Toc420269637"/>
      <w:bookmarkStart w:id="27" w:name="_Toc420595846"/>
      <w:bookmarkStart w:id="28" w:name="_Toc420596193"/>
      <w:r w:rsidRPr="00422379">
        <w:rPr>
          <w:rFonts w:ascii="黑体" w:eastAsia="黑体" w:hAnsi="黑体" w:hint="eastAsia"/>
        </w:rPr>
        <w:t>2.1目标</w:t>
      </w:r>
      <w:bookmarkEnd w:id="25"/>
      <w:bookmarkEnd w:id="26"/>
      <w:bookmarkEnd w:id="27"/>
      <w:bookmarkEnd w:id="28"/>
    </w:p>
    <w:p w:rsidR="002055A5" w:rsidRPr="00422379" w:rsidRDefault="002055A5" w:rsidP="002055A5">
      <w:pPr>
        <w:pStyle w:val="2"/>
        <w:spacing w:line="240" w:lineRule="auto"/>
        <w:rPr>
          <w:rFonts w:ascii="黑体" w:eastAsia="黑体" w:hAnsi="黑体"/>
        </w:rPr>
      </w:pPr>
      <w:bookmarkStart w:id="29" w:name="_Toc15897"/>
      <w:bookmarkStart w:id="30" w:name="_Toc358323557"/>
      <w:bookmarkStart w:id="31" w:name="_Toc420269638"/>
      <w:bookmarkStart w:id="32" w:name="_Toc420595847"/>
      <w:bookmarkStart w:id="33" w:name="_Toc420596194"/>
      <w:r w:rsidRPr="00422379">
        <w:rPr>
          <w:rFonts w:ascii="黑体" w:eastAsia="黑体" w:hAnsi="黑体" w:hint="eastAsia"/>
        </w:rPr>
        <w:t>2.1.1 用户的特点</w:t>
      </w:r>
      <w:bookmarkEnd w:id="29"/>
      <w:bookmarkEnd w:id="30"/>
      <w:bookmarkEnd w:id="31"/>
      <w:bookmarkEnd w:id="32"/>
      <w:bookmarkEnd w:id="33"/>
    </w:p>
    <w:p w:rsidR="002055A5" w:rsidRPr="00422379" w:rsidRDefault="002055A5" w:rsidP="002055A5">
      <w:pPr>
        <w:ind w:firstLineChars="200" w:firstLine="420"/>
        <w:rPr>
          <w:rFonts w:ascii="黑体" w:eastAsia="黑体" w:hAnsi="黑体"/>
        </w:rPr>
      </w:pPr>
      <w:r w:rsidRPr="00422379">
        <w:rPr>
          <w:rFonts w:ascii="黑体" w:eastAsia="黑体" w:hAnsi="黑体" w:hint="eastAsia"/>
        </w:rPr>
        <w:t>用户只有管理员</w:t>
      </w:r>
    </w:p>
    <w:p w:rsidR="002055A5" w:rsidRPr="00422379" w:rsidRDefault="002055A5" w:rsidP="002055A5">
      <w:pPr>
        <w:ind w:firstLineChars="200" w:firstLine="420"/>
        <w:rPr>
          <w:rFonts w:ascii="黑体" w:eastAsia="黑体" w:hAnsi="黑体"/>
        </w:rPr>
      </w:pPr>
    </w:p>
    <w:tbl>
      <w:tblPr>
        <w:tblW w:w="0" w:type="auto"/>
        <w:tblInd w:w="10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043"/>
      </w:tblGrid>
      <w:tr w:rsidR="002055A5" w:rsidRPr="00422379" w:rsidTr="00F81924">
        <w:trPr>
          <w:trHeight w:val="296"/>
        </w:trPr>
        <w:tc>
          <w:tcPr>
            <w:tcW w:w="1440" w:type="dxa"/>
            <w:shd w:val="clear" w:color="auto" w:fill="C0C0C0"/>
            <w:vAlign w:val="center"/>
          </w:tcPr>
          <w:p w:rsidR="002055A5" w:rsidRPr="00422379" w:rsidRDefault="002055A5" w:rsidP="00F81924">
            <w:pPr>
              <w:jc w:val="center"/>
              <w:rPr>
                <w:rFonts w:ascii="黑体" w:eastAsia="黑体" w:hAnsi="黑体"/>
                <w:b/>
                <w:color w:val="000000"/>
                <w:sz w:val="24"/>
                <w:szCs w:val="28"/>
              </w:rPr>
            </w:pPr>
            <w:r w:rsidRPr="00422379">
              <w:rPr>
                <w:rFonts w:ascii="黑体" w:eastAsia="黑体" w:hAnsi="黑体" w:hint="eastAsia"/>
                <w:b/>
                <w:color w:val="000000"/>
                <w:sz w:val="24"/>
                <w:szCs w:val="28"/>
              </w:rPr>
              <w:t>用户</w:t>
            </w:r>
          </w:p>
        </w:tc>
        <w:tc>
          <w:tcPr>
            <w:tcW w:w="6043" w:type="dxa"/>
            <w:shd w:val="clear" w:color="auto" w:fill="C0C0C0"/>
            <w:vAlign w:val="center"/>
          </w:tcPr>
          <w:p w:rsidR="002055A5" w:rsidRPr="00422379" w:rsidRDefault="002055A5" w:rsidP="00F81924">
            <w:pPr>
              <w:jc w:val="center"/>
              <w:rPr>
                <w:rFonts w:ascii="黑体" w:eastAsia="黑体" w:hAnsi="黑体"/>
                <w:b/>
                <w:color w:val="000000"/>
                <w:sz w:val="24"/>
                <w:szCs w:val="28"/>
              </w:rPr>
            </w:pPr>
            <w:r w:rsidRPr="00422379">
              <w:rPr>
                <w:rFonts w:ascii="黑体" w:eastAsia="黑体" w:hAnsi="黑体" w:hint="eastAsia"/>
                <w:b/>
                <w:color w:val="000000"/>
                <w:sz w:val="24"/>
                <w:szCs w:val="28"/>
              </w:rPr>
              <w:t>权限</w:t>
            </w:r>
          </w:p>
        </w:tc>
      </w:tr>
      <w:tr w:rsidR="002055A5" w:rsidRPr="00422379" w:rsidTr="00F81924">
        <w:trPr>
          <w:trHeight w:val="221"/>
        </w:trPr>
        <w:tc>
          <w:tcPr>
            <w:tcW w:w="1440" w:type="dxa"/>
            <w:vAlign w:val="center"/>
          </w:tcPr>
          <w:p w:rsidR="002055A5" w:rsidRPr="00422379" w:rsidRDefault="002055A5" w:rsidP="00F81924">
            <w:pPr>
              <w:jc w:val="center"/>
              <w:rPr>
                <w:rFonts w:ascii="黑体" w:eastAsia="黑体" w:hAnsi="黑体"/>
                <w:color w:val="000000"/>
                <w:sz w:val="24"/>
                <w:szCs w:val="28"/>
              </w:rPr>
            </w:pPr>
            <w:r w:rsidRPr="00422379">
              <w:rPr>
                <w:rFonts w:ascii="黑体" w:eastAsia="黑体" w:hAnsi="黑体" w:hint="eastAsia"/>
                <w:color w:val="000000"/>
                <w:sz w:val="24"/>
                <w:szCs w:val="28"/>
              </w:rPr>
              <w:t>管理员</w:t>
            </w:r>
          </w:p>
        </w:tc>
        <w:tc>
          <w:tcPr>
            <w:tcW w:w="6043" w:type="dxa"/>
            <w:vAlign w:val="center"/>
          </w:tcPr>
          <w:p w:rsidR="002055A5" w:rsidRPr="00422379" w:rsidRDefault="002055A5" w:rsidP="00F81924">
            <w:pPr>
              <w:rPr>
                <w:rFonts w:ascii="黑体" w:eastAsia="黑体" w:hAnsi="黑体"/>
                <w:color w:val="000000"/>
                <w:sz w:val="24"/>
                <w:szCs w:val="28"/>
              </w:rPr>
            </w:pPr>
            <w:r w:rsidRPr="00422379">
              <w:rPr>
                <w:rFonts w:ascii="黑体" w:eastAsia="黑体" w:hAnsi="黑体" w:hint="eastAsia"/>
                <w:color w:val="000000"/>
                <w:sz w:val="24"/>
                <w:szCs w:val="28"/>
              </w:rPr>
              <w:t xml:space="preserve">        </w:t>
            </w:r>
            <w:r w:rsidRPr="00422379">
              <w:rPr>
                <w:rFonts w:ascii="黑体" w:eastAsia="黑体" w:hAnsi="黑体"/>
                <w:color w:val="000000"/>
                <w:sz w:val="24"/>
                <w:szCs w:val="28"/>
              </w:rPr>
              <w:t xml:space="preserve">     </w:t>
            </w:r>
            <w:r w:rsidRPr="00422379">
              <w:rPr>
                <w:rFonts w:ascii="黑体" w:eastAsia="黑体" w:hAnsi="黑体" w:hint="eastAsia"/>
              </w:rPr>
              <w:t>登录、录入比赛信息、删除比赛信息、修改比赛信息、查询比赛信息</w:t>
            </w:r>
          </w:p>
        </w:tc>
      </w:tr>
    </w:tbl>
    <w:p w:rsidR="002055A5" w:rsidRPr="00422379" w:rsidRDefault="002055A5" w:rsidP="00422379">
      <w:pPr>
        <w:pStyle w:val="1"/>
        <w:spacing w:line="240" w:lineRule="auto"/>
        <w:rPr>
          <w:rFonts w:ascii="黑体" w:eastAsia="黑体" w:hAnsi="黑体"/>
        </w:rPr>
      </w:pPr>
      <w:bookmarkStart w:id="34" w:name="_Toc358323559"/>
      <w:bookmarkStart w:id="35" w:name="_Toc420269640"/>
      <w:bookmarkStart w:id="36" w:name="_Toc420595848"/>
      <w:bookmarkStart w:id="37" w:name="_Toc420596195"/>
      <w:r w:rsidRPr="00422379">
        <w:rPr>
          <w:rFonts w:ascii="黑体" w:eastAsia="黑体" w:hAnsi="黑体" w:hint="eastAsia"/>
        </w:rPr>
        <w:t>3总体设计</w:t>
      </w:r>
      <w:bookmarkEnd w:id="34"/>
      <w:bookmarkEnd w:id="35"/>
      <w:bookmarkEnd w:id="36"/>
      <w:bookmarkEnd w:id="37"/>
    </w:p>
    <w:p w:rsidR="002055A5" w:rsidRPr="00422379" w:rsidRDefault="002055A5" w:rsidP="002055A5">
      <w:pPr>
        <w:pStyle w:val="2"/>
        <w:spacing w:line="240" w:lineRule="auto"/>
        <w:rPr>
          <w:rFonts w:ascii="黑体" w:eastAsia="黑体" w:hAnsi="黑体"/>
        </w:rPr>
      </w:pPr>
      <w:bookmarkStart w:id="38" w:name="_Toc358323560"/>
      <w:bookmarkStart w:id="39" w:name="_Toc420269641"/>
      <w:bookmarkStart w:id="40" w:name="_Toc420595849"/>
      <w:bookmarkStart w:id="41" w:name="_Toc420596196"/>
      <w:r w:rsidRPr="00422379">
        <w:rPr>
          <w:rFonts w:ascii="黑体" w:eastAsia="黑体" w:hAnsi="黑体" w:hint="eastAsia"/>
        </w:rPr>
        <w:t>3.1需求规定</w:t>
      </w:r>
      <w:bookmarkEnd w:id="38"/>
      <w:bookmarkEnd w:id="39"/>
      <w:bookmarkEnd w:id="40"/>
      <w:bookmarkEnd w:id="41"/>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843"/>
        <w:gridCol w:w="2603"/>
        <w:gridCol w:w="2834"/>
      </w:tblGrid>
      <w:tr w:rsidR="002055A5" w:rsidRPr="00422379" w:rsidTr="00F81924">
        <w:tc>
          <w:tcPr>
            <w:tcW w:w="1242" w:type="dxa"/>
            <w:shd w:val="clear" w:color="auto" w:fill="C0C0C0"/>
            <w:vAlign w:val="center"/>
          </w:tcPr>
          <w:p w:rsidR="002055A5" w:rsidRPr="00422379" w:rsidRDefault="002055A5" w:rsidP="00F81924">
            <w:pPr>
              <w:jc w:val="center"/>
              <w:rPr>
                <w:rFonts w:ascii="黑体" w:eastAsia="黑体" w:hAnsi="黑体"/>
                <w:b/>
                <w:color w:val="292929"/>
                <w:sz w:val="24"/>
                <w:szCs w:val="24"/>
              </w:rPr>
            </w:pPr>
            <w:r w:rsidRPr="00422379">
              <w:rPr>
                <w:rFonts w:ascii="黑体" w:eastAsia="黑体" w:hAnsi="黑体" w:hint="eastAsia"/>
                <w:b/>
                <w:color w:val="292929"/>
                <w:sz w:val="24"/>
                <w:szCs w:val="24"/>
              </w:rPr>
              <w:t>用例</w:t>
            </w:r>
          </w:p>
        </w:tc>
        <w:tc>
          <w:tcPr>
            <w:tcW w:w="1843" w:type="dxa"/>
            <w:shd w:val="clear" w:color="auto" w:fill="C0C0C0"/>
            <w:vAlign w:val="center"/>
          </w:tcPr>
          <w:p w:rsidR="002055A5" w:rsidRPr="00422379" w:rsidRDefault="002055A5" w:rsidP="00F81924">
            <w:pPr>
              <w:jc w:val="center"/>
              <w:rPr>
                <w:rFonts w:ascii="黑体" w:eastAsia="黑体" w:hAnsi="黑体"/>
                <w:b/>
                <w:color w:val="292929"/>
                <w:sz w:val="24"/>
                <w:szCs w:val="24"/>
              </w:rPr>
            </w:pPr>
            <w:r w:rsidRPr="00422379">
              <w:rPr>
                <w:rFonts w:ascii="黑体" w:eastAsia="黑体" w:hAnsi="黑体" w:hint="eastAsia"/>
                <w:b/>
                <w:color w:val="292929"/>
                <w:sz w:val="24"/>
                <w:szCs w:val="24"/>
              </w:rPr>
              <w:t>输入</w:t>
            </w:r>
          </w:p>
        </w:tc>
        <w:tc>
          <w:tcPr>
            <w:tcW w:w="2603" w:type="dxa"/>
            <w:shd w:val="clear" w:color="auto" w:fill="C0C0C0"/>
            <w:vAlign w:val="center"/>
          </w:tcPr>
          <w:p w:rsidR="002055A5" w:rsidRPr="00422379" w:rsidRDefault="002055A5" w:rsidP="00F81924">
            <w:pPr>
              <w:jc w:val="center"/>
              <w:rPr>
                <w:rFonts w:ascii="黑体" w:eastAsia="黑体" w:hAnsi="黑体"/>
                <w:b/>
                <w:color w:val="292929"/>
                <w:sz w:val="24"/>
                <w:szCs w:val="24"/>
              </w:rPr>
            </w:pPr>
            <w:r w:rsidRPr="00422379">
              <w:rPr>
                <w:rFonts w:ascii="黑体" w:eastAsia="黑体" w:hAnsi="黑体" w:hint="eastAsia"/>
                <w:b/>
                <w:color w:val="292929"/>
                <w:sz w:val="24"/>
                <w:szCs w:val="24"/>
              </w:rPr>
              <w:t>处理</w:t>
            </w:r>
          </w:p>
        </w:tc>
        <w:tc>
          <w:tcPr>
            <w:tcW w:w="2834" w:type="dxa"/>
            <w:shd w:val="clear" w:color="auto" w:fill="C0C0C0"/>
            <w:vAlign w:val="center"/>
          </w:tcPr>
          <w:p w:rsidR="002055A5" w:rsidRPr="00422379" w:rsidRDefault="002055A5" w:rsidP="00F81924">
            <w:pPr>
              <w:jc w:val="center"/>
              <w:rPr>
                <w:rFonts w:ascii="黑体" w:eastAsia="黑体" w:hAnsi="黑体"/>
                <w:b/>
                <w:color w:val="292929"/>
                <w:sz w:val="24"/>
              </w:rPr>
            </w:pPr>
            <w:r w:rsidRPr="00422379">
              <w:rPr>
                <w:rFonts w:ascii="黑体" w:eastAsia="黑体" w:hAnsi="黑体" w:hint="eastAsia"/>
                <w:b/>
                <w:color w:val="292929"/>
                <w:sz w:val="24"/>
                <w:szCs w:val="28"/>
              </w:rPr>
              <w:t>输出</w:t>
            </w:r>
          </w:p>
        </w:tc>
      </w:tr>
      <w:tr w:rsidR="002055A5" w:rsidRPr="00422379" w:rsidTr="00F81924">
        <w:trPr>
          <w:trHeight w:val="675"/>
        </w:trPr>
        <w:tc>
          <w:tcPr>
            <w:tcW w:w="1242" w:type="dxa"/>
            <w:vAlign w:val="center"/>
          </w:tcPr>
          <w:p w:rsidR="002055A5" w:rsidRPr="00422379" w:rsidRDefault="002055A5" w:rsidP="00F81924">
            <w:pPr>
              <w:jc w:val="center"/>
              <w:rPr>
                <w:rFonts w:ascii="黑体" w:eastAsia="黑体" w:hAnsi="黑体"/>
                <w:color w:val="292929"/>
                <w:szCs w:val="21"/>
              </w:rPr>
            </w:pPr>
            <w:r w:rsidRPr="00422379">
              <w:rPr>
                <w:rFonts w:ascii="黑体" w:eastAsia="黑体" w:hAnsi="黑体" w:hint="eastAsia"/>
                <w:color w:val="292929"/>
                <w:szCs w:val="21"/>
              </w:rPr>
              <w:t>登录系统</w:t>
            </w:r>
          </w:p>
        </w:tc>
        <w:tc>
          <w:tcPr>
            <w:tcW w:w="1843" w:type="dxa"/>
            <w:vAlign w:val="center"/>
          </w:tcPr>
          <w:p w:rsidR="002055A5" w:rsidRPr="00422379" w:rsidRDefault="002055A5" w:rsidP="00F81924">
            <w:pPr>
              <w:jc w:val="center"/>
              <w:rPr>
                <w:rFonts w:ascii="黑体" w:eastAsia="黑体" w:hAnsi="黑体"/>
                <w:color w:val="292929"/>
                <w:szCs w:val="21"/>
              </w:rPr>
            </w:pPr>
            <w:r w:rsidRPr="00422379">
              <w:rPr>
                <w:rFonts w:ascii="黑体" w:eastAsia="黑体" w:hAnsi="黑体" w:hint="eastAsia"/>
                <w:color w:val="292929"/>
                <w:szCs w:val="21"/>
              </w:rPr>
              <w:t>用户名、密码</w:t>
            </w:r>
          </w:p>
        </w:tc>
        <w:tc>
          <w:tcPr>
            <w:tcW w:w="2603" w:type="dxa"/>
            <w:vAlign w:val="center"/>
          </w:tcPr>
          <w:p w:rsidR="002055A5" w:rsidRPr="00422379" w:rsidRDefault="002055A5" w:rsidP="00F81924">
            <w:pPr>
              <w:jc w:val="center"/>
              <w:rPr>
                <w:rFonts w:ascii="黑体" w:eastAsia="黑体" w:hAnsi="黑体"/>
                <w:color w:val="292929"/>
                <w:szCs w:val="21"/>
              </w:rPr>
            </w:pPr>
            <w:r w:rsidRPr="00422379">
              <w:rPr>
                <w:rFonts w:ascii="黑体" w:eastAsia="黑体" w:hAnsi="黑体" w:hint="eastAsia"/>
                <w:color w:val="292929"/>
                <w:szCs w:val="21"/>
              </w:rPr>
              <w:t>系统通过后台数据库验证用户名、密码</w:t>
            </w:r>
          </w:p>
        </w:tc>
        <w:tc>
          <w:tcPr>
            <w:tcW w:w="2834" w:type="dxa"/>
            <w:vAlign w:val="center"/>
          </w:tcPr>
          <w:p w:rsidR="002055A5" w:rsidRPr="00422379" w:rsidRDefault="002055A5" w:rsidP="00F81924">
            <w:pPr>
              <w:jc w:val="center"/>
              <w:rPr>
                <w:rFonts w:ascii="黑体" w:eastAsia="黑体" w:hAnsi="黑体"/>
                <w:color w:val="292929"/>
                <w:szCs w:val="21"/>
              </w:rPr>
            </w:pPr>
            <w:r w:rsidRPr="00422379">
              <w:rPr>
                <w:rFonts w:ascii="黑体" w:eastAsia="黑体" w:hAnsi="黑体" w:hint="eastAsia"/>
                <w:color w:val="292929"/>
                <w:szCs w:val="21"/>
              </w:rPr>
              <w:t>若验证通过，进入系统界面；否则提示错误</w:t>
            </w:r>
          </w:p>
        </w:tc>
      </w:tr>
      <w:tr w:rsidR="002055A5" w:rsidRPr="00422379" w:rsidTr="00F81924">
        <w:trPr>
          <w:trHeight w:val="700"/>
        </w:trPr>
        <w:tc>
          <w:tcPr>
            <w:tcW w:w="1242" w:type="dxa"/>
            <w:vAlign w:val="center"/>
          </w:tcPr>
          <w:p w:rsidR="002055A5" w:rsidRPr="00422379" w:rsidRDefault="002055A5" w:rsidP="00F81924">
            <w:pPr>
              <w:jc w:val="center"/>
              <w:rPr>
                <w:rFonts w:ascii="黑体" w:eastAsia="黑体" w:hAnsi="黑体"/>
                <w:color w:val="292929"/>
                <w:szCs w:val="21"/>
              </w:rPr>
            </w:pPr>
            <w:r w:rsidRPr="00422379">
              <w:rPr>
                <w:rFonts w:ascii="黑体" w:eastAsia="黑体" w:hAnsi="黑体" w:hint="eastAsia"/>
                <w:szCs w:val="21"/>
              </w:rPr>
              <w:t>比赛录入</w:t>
            </w:r>
          </w:p>
        </w:tc>
        <w:tc>
          <w:tcPr>
            <w:tcW w:w="1843" w:type="dxa"/>
            <w:vAlign w:val="center"/>
          </w:tcPr>
          <w:p w:rsidR="002055A5" w:rsidRPr="00422379" w:rsidRDefault="002055A5" w:rsidP="00F81924">
            <w:pPr>
              <w:jc w:val="center"/>
              <w:rPr>
                <w:rFonts w:ascii="黑体" w:eastAsia="黑体" w:hAnsi="黑体"/>
                <w:color w:val="292929"/>
                <w:szCs w:val="21"/>
              </w:rPr>
            </w:pPr>
            <w:r w:rsidRPr="00422379">
              <w:rPr>
                <w:rFonts w:ascii="黑体" w:eastAsia="黑体" w:hAnsi="黑体" w:hint="eastAsia"/>
                <w:color w:val="292929"/>
                <w:szCs w:val="21"/>
              </w:rPr>
              <w:t>录入所需要的信息</w:t>
            </w:r>
          </w:p>
        </w:tc>
        <w:tc>
          <w:tcPr>
            <w:tcW w:w="2603" w:type="dxa"/>
            <w:vAlign w:val="center"/>
          </w:tcPr>
          <w:p w:rsidR="002055A5" w:rsidRPr="00422379" w:rsidRDefault="002055A5" w:rsidP="002055A5">
            <w:pPr>
              <w:jc w:val="center"/>
              <w:rPr>
                <w:rFonts w:ascii="黑体" w:eastAsia="黑体" w:hAnsi="黑体"/>
                <w:color w:val="292929"/>
                <w:szCs w:val="21"/>
              </w:rPr>
            </w:pPr>
            <w:r w:rsidRPr="00422379">
              <w:rPr>
                <w:rFonts w:ascii="黑体" w:eastAsia="黑体" w:hAnsi="黑体" w:hint="eastAsia"/>
                <w:color w:val="292929"/>
                <w:szCs w:val="21"/>
              </w:rPr>
              <w:t>系统存储新的录入信息并更新比赛列表</w:t>
            </w:r>
          </w:p>
        </w:tc>
        <w:tc>
          <w:tcPr>
            <w:tcW w:w="2834" w:type="dxa"/>
            <w:vAlign w:val="center"/>
          </w:tcPr>
          <w:p w:rsidR="002055A5" w:rsidRPr="00422379" w:rsidRDefault="002055A5" w:rsidP="002055A5">
            <w:pPr>
              <w:rPr>
                <w:rFonts w:ascii="黑体" w:eastAsia="黑体" w:hAnsi="黑体"/>
                <w:color w:val="292929"/>
                <w:szCs w:val="21"/>
              </w:rPr>
            </w:pPr>
            <w:r w:rsidRPr="00422379">
              <w:rPr>
                <w:rFonts w:ascii="黑体" w:eastAsia="黑体" w:hAnsi="黑体" w:hint="eastAsia"/>
                <w:color w:val="292929"/>
                <w:szCs w:val="21"/>
              </w:rPr>
              <w:t>最新的录入列表</w:t>
            </w:r>
          </w:p>
        </w:tc>
      </w:tr>
      <w:tr w:rsidR="002055A5" w:rsidRPr="00422379" w:rsidTr="00F81924">
        <w:trPr>
          <w:trHeight w:val="700"/>
        </w:trPr>
        <w:tc>
          <w:tcPr>
            <w:tcW w:w="1242" w:type="dxa"/>
            <w:vAlign w:val="center"/>
          </w:tcPr>
          <w:p w:rsidR="002055A5" w:rsidRPr="00422379" w:rsidRDefault="002055A5" w:rsidP="002055A5">
            <w:pPr>
              <w:jc w:val="center"/>
              <w:rPr>
                <w:rFonts w:ascii="黑体" w:eastAsia="黑体" w:hAnsi="黑体"/>
                <w:szCs w:val="21"/>
              </w:rPr>
            </w:pPr>
            <w:r w:rsidRPr="00422379">
              <w:rPr>
                <w:rFonts w:ascii="黑体" w:eastAsia="黑体" w:hAnsi="黑体" w:hint="eastAsia"/>
                <w:szCs w:val="21"/>
              </w:rPr>
              <w:t>查询比赛信息</w:t>
            </w:r>
          </w:p>
        </w:tc>
        <w:tc>
          <w:tcPr>
            <w:tcW w:w="1843" w:type="dxa"/>
            <w:vAlign w:val="center"/>
          </w:tcPr>
          <w:p w:rsidR="002055A5" w:rsidRPr="00422379" w:rsidRDefault="002055A5" w:rsidP="00F81924">
            <w:pPr>
              <w:jc w:val="center"/>
              <w:rPr>
                <w:rFonts w:ascii="黑体" w:eastAsia="黑体" w:hAnsi="黑体"/>
                <w:color w:val="292929"/>
                <w:szCs w:val="21"/>
              </w:rPr>
            </w:pPr>
            <w:r w:rsidRPr="00422379">
              <w:rPr>
                <w:rFonts w:ascii="黑体" w:eastAsia="黑体" w:hAnsi="黑体" w:hint="eastAsia"/>
                <w:color w:val="292929"/>
                <w:szCs w:val="21"/>
              </w:rPr>
              <w:t>时间/队伍名称</w:t>
            </w:r>
          </w:p>
        </w:tc>
        <w:tc>
          <w:tcPr>
            <w:tcW w:w="2603" w:type="dxa"/>
            <w:vAlign w:val="center"/>
          </w:tcPr>
          <w:p w:rsidR="002055A5" w:rsidRPr="00422379" w:rsidRDefault="002055A5" w:rsidP="002055A5">
            <w:pPr>
              <w:jc w:val="center"/>
              <w:rPr>
                <w:rFonts w:ascii="黑体" w:eastAsia="黑体" w:hAnsi="黑体"/>
                <w:color w:val="292929"/>
                <w:szCs w:val="21"/>
              </w:rPr>
            </w:pPr>
            <w:r w:rsidRPr="00422379">
              <w:rPr>
                <w:rFonts w:ascii="黑体" w:eastAsia="黑体" w:hAnsi="黑体" w:hint="eastAsia"/>
                <w:color w:val="292929"/>
                <w:szCs w:val="21"/>
              </w:rPr>
              <w:t>系统调用录入信息</w:t>
            </w:r>
          </w:p>
        </w:tc>
        <w:tc>
          <w:tcPr>
            <w:tcW w:w="2834" w:type="dxa"/>
            <w:vAlign w:val="center"/>
          </w:tcPr>
          <w:p w:rsidR="002055A5" w:rsidRPr="00422379" w:rsidRDefault="002055A5" w:rsidP="002055A5">
            <w:pPr>
              <w:ind w:left="1050" w:hangingChars="500" w:hanging="1050"/>
              <w:rPr>
                <w:rFonts w:ascii="黑体" w:eastAsia="黑体" w:hAnsi="黑体"/>
                <w:color w:val="292929"/>
                <w:szCs w:val="21"/>
              </w:rPr>
            </w:pPr>
            <w:r w:rsidRPr="00422379">
              <w:rPr>
                <w:rFonts w:ascii="黑体" w:eastAsia="黑体" w:hAnsi="黑体" w:hint="eastAsia"/>
                <w:color w:val="292929"/>
                <w:szCs w:val="21"/>
              </w:rPr>
              <w:t>显示客户相关的比赛信息</w:t>
            </w:r>
          </w:p>
        </w:tc>
      </w:tr>
      <w:tr w:rsidR="002055A5" w:rsidRPr="00422379" w:rsidTr="00F81924">
        <w:trPr>
          <w:trHeight w:val="700"/>
        </w:trPr>
        <w:tc>
          <w:tcPr>
            <w:tcW w:w="1242" w:type="dxa"/>
            <w:vAlign w:val="center"/>
          </w:tcPr>
          <w:p w:rsidR="002055A5" w:rsidRPr="00422379" w:rsidRDefault="002055A5" w:rsidP="002055A5">
            <w:pPr>
              <w:jc w:val="center"/>
              <w:rPr>
                <w:rFonts w:ascii="黑体" w:eastAsia="黑体" w:hAnsi="黑体"/>
                <w:color w:val="292929"/>
                <w:szCs w:val="21"/>
              </w:rPr>
            </w:pPr>
            <w:r w:rsidRPr="00422379">
              <w:rPr>
                <w:rFonts w:ascii="黑体" w:eastAsia="黑体" w:hAnsi="黑体" w:hint="eastAsia"/>
                <w:szCs w:val="21"/>
              </w:rPr>
              <w:t>编辑信息</w:t>
            </w:r>
          </w:p>
        </w:tc>
        <w:tc>
          <w:tcPr>
            <w:tcW w:w="1843" w:type="dxa"/>
            <w:vAlign w:val="center"/>
          </w:tcPr>
          <w:p w:rsidR="002055A5" w:rsidRPr="00422379" w:rsidRDefault="002055A5" w:rsidP="002055A5">
            <w:pPr>
              <w:jc w:val="center"/>
              <w:rPr>
                <w:rFonts w:ascii="黑体" w:eastAsia="黑体" w:hAnsi="黑体"/>
                <w:color w:val="292929"/>
                <w:szCs w:val="21"/>
              </w:rPr>
            </w:pPr>
            <w:r w:rsidRPr="00422379">
              <w:rPr>
                <w:rFonts w:ascii="黑体" w:eastAsia="黑体" w:hAnsi="黑体" w:hint="eastAsia"/>
                <w:color w:val="292929"/>
                <w:szCs w:val="21"/>
              </w:rPr>
              <w:t>要修改的比赛信息内容</w:t>
            </w:r>
          </w:p>
        </w:tc>
        <w:tc>
          <w:tcPr>
            <w:tcW w:w="2603" w:type="dxa"/>
            <w:vAlign w:val="center"/>
          </w:tcPr>
          <w:p w:rsidR="002055A5" w:rsidRPr="00422379" w:rsidRDefault="002055A5" w:rsidP="002055A5">
            <w:pPr>
              <w:jc w:val="center"/>
              <w:rPr>
                <w:rFonts w:ascii="黑体" w:eastAsia="黑体" w:hAnsi="黑体"/>
                <w:color w:val="292929"/>
                <w:szCs w:val="21"/>
              </w:rPr>
            </w:pPr>
            <w:r w:rsidRPr="00422379">
              <w:rPr>
                <w:rFonts w:ascii="黑体" w:eastAsia="黑体" w:hAnsi="黑体" w:hint="eastAsia"/>
                <w:color w:val="292929"/>
                <w:szCs w:val="21"/>
              </w:rPr>
              <w:t>系统更改该比赛的相关信息</w:t>
            </w:r>
          </w:p>
        </w:tc>
        <w:tc>
          <w:tcPr>
            <w:tcW w:w="2834" w:type="dxa"/>
            <w:vAlign w:val="center"/>
          </w:tcPr>
          <w:p w:rsidR="002055A5" w:rsidRPr="00422379" w:rsidRDefault="002055A5" w:rsidP="002055A5">
            <w:pPr>
              <w:rPr>
                <w:rFonts w:ascii="黑体" w:eastAsia="黑体" w:hAnsi="黑体"/>
                <w:color w:val="292929"/>
                <w:szCs w:val="21"/>
              </w:rPr>
            </w:pPr>
            <w:r w:rsidRPr="00422379">
              <w:rPr>
                <w:rFonts w:ascii="黑体" w:eastAsia="黑体" w:hAnsi="黑体" w:hint="eastAsia"/>
                <w:color w:val="292929"/>
                <w:szCs w:val="21"/>
              </w:rPr>
              <w:t>修改后的比赛信息</w:t>
            </w:r>
          </w:p>
        </w:tc>
      </w:tr>
      <w:tr w:rsidR="002055A5" w:rsidRPr="00422379" w:rsidTr="00F81924">
        <w:trPr>
          <w:trHeight w:val="786"/>
        </w:trPr>
        <w:tc>
          <w:tcPr>
            <w:tcW w:w="1242" w:type="dxa"/>
            <w:vAlign w:val="center"/>
          </w:tcPr>
          <w:p w:rsidR="002055A5" w:rsidRPr="00422379" w:rsidRDefault="002055A5" w:rsidP="002055A5">
            <w:pPr>
              <w:jc w:val="center"/>
              <w:rPr>
                <w:rFonts w:ascii="黑体" w:eastAsia="黑体" w:hAnsi="黑体"/>
                <w:color w:val="292929"/>
                <w:szCs w:val="21"/>
              </w:rPr>
            </w:pPr>
            <w:r w:rsidRPr="00422379">
              <w:rPr>
                <w:rFonts w:ascii="黑体" w:eastAsia="黑体" w:hAnsi="黑体" w:hint="eastAsia"/>
                <w:szCs w:val="21"/>
              </w:rPr>
              <w:t>删除比赛信息</w:t>
            </w:r>
          </w:p>
        </w:tc>
        <w:tc>
          <w:tcPr>
            <w:tcW w:w="1843" w:type="dxa"/>
            <w:vAlign w:val="center"/>
          </w:tcPr>
          <w:p w:rsidR="002055A5" w:rsidRPr="00422379" w:rsidRDefault="002055A5" w:rsidP="002055A5">
            <w:pPr>
              <w:jc w:val="center"/>
              <w:rPr>
                <w:rFonts w:ascii="黑体" w:eastAsia="黑体" w:hAnsi="黑体"/>
                <w:color w:val="292929"/>
                <w:szCs w:val="21"/>
              </w:rPr>
            </w:pPr>
            <w:r w:rsidRPr="00422379">
              <w:rPr>
                <w:rFonts w:ascii="黑体" w:eastAsia="黑体" w:hAnsi="黑体" w:hint="eastAsia"/>
                <w:color w:val="292929"/>
                <w:szCs w:val="21"/>
              </w:rPr>
              <w:t>选择要删除的比赛信息</w:t>
            </w:r>
          </w:p>
        </w:tc>
        <w:tc>
          <w:tcPr>
            <w:tcW w:w="2603" w:type="dxa"/>
            <w:vAlign w:val="center"/>
          </w:tcPr>
          <w:p w:rsidR="002055A5" w:rsidRPr="00422379" w:rsidRDefault="002055A5" w:rsidP="002055A5">
            <w:pPr>
              <w:jc w:val="center"/>
              <w:rPr>
                <w:rFonts w:ascii="黑体" w:eastAsia="黑体" w:hAnsi="黑体"/>
                <w:color w:val="292929"/>
                <w:szCs w:val="21"/>
              </w:rPr>
            </w:pPr>
            <w:r w:rsidRPr="00422379">
              <w:rPr>
                <w:rFonts w:ascii="黑体" w:eastAsia="黑体" w:hAnsi="黑体" w:hint="eastAsia"/>
                <w:color w:val="292929"/>
                <w:szCs w:val="21"/>
              </w:rPr>
              <w:t>系统从列表中删除该比赛信息</w:t>
            </w:r>
          </w:p>
        </w:tc>
        <w:tc>
          <w:tcPr>
            <w:tcW w:w="2834" w:type="dxa"/>
            <w:vAlign w:val="center"/>
          </w:tcPr>
          <w:p w:rsidR="002055A5" w:rsidRPr="00422379" w:rsidRDefault="002055A5" w:rsidP="00F81924">
            <w:pPr>
              <w:rPr>
                <w:rFonts w:ascii="黑体" w:eastAsia="黑体" w:hAnsi="黑体"/>
                <w:color w:val="292929"/>
                <w:szCs w:val="21"/>
              </w:rPr>
            </w:pPr>
            <w:r w:rsidRPr="00422379">
              <w:rPr>
                <w:rFonts w:ascii="黑体" w:eastAsia="黑体" w:hAnsi="黑体" w:hint="eastAsia"/>
                <w:color w:val="292929"/>
                <w:szCs w:val="21"/>
              </w:rPr>
              <w:t>对话框（提示删除成功）</w:t>
            </w:r>
          </w:p>
        </w:tc>
      </w:tr>
    </w:tbl>
    <w:p w:rsidR="002055A5" w:rsidRPr="00422379" w:rsidRDefault="00422379" w:rsidP="002055A5">
      <w:pPr>
        <w:pStyle w:val="2"/>
        <w:spacing w:line="240" w:lineRule="auto"/>
        <w:rPr>
          <w:rFonts w:ascii="黑体" w:eastAsia="黑体" w:hAnsi="黑体"/>
        </w:rPr>
      </w:pPr>
      <w:bookmarkStart w:id="42" w:name="_Toc358323564"/>
      <w:bookmarkStart w:id="43" w:name="_Toc420269643"/>
      <w:bookmarkStart w:id="44" w:name="_Toc420595850"/>
      <w:bookmarkStart w:id="45" w:name="_Toc420596197"/>
      <w:r>
        <w:rPr>
          <w:rFonts w:ascii="黑体" w:eastAsia="黑体" w:hAnsi="黑体" w:hint="eastAsia"/>
        </w:rPr>
        <w:lastRenderedPageBreak/>
        <w:t>3.2</w:t>
      </w:r>
      <w:r w:rsidR="002055A5" w:rsidRPr="00422379">
        <w:rPr>
          <w:rFonts w:ascii="黑体" w:eastAsia="黑体" w:hAnsi="黑体" w:hint="eastAsia"/>
        </w:rPr>
        <w:t>系统时序图</w:t>
      </w:r>
      <w:bookmarkEnd w:id="42"/>
      <w:bookmarkEnd w:id="43"/>
      <w:bookmarkEnd w:id="44"/>
      <w:bookmarkEnd w:id="45"/>
    </w:p>
    <w:p w:rsidR="002055A5" w:rsidRPr="00422379" w:rsidRDefault="002055A5" w:rsidP="00422379">
      <w:pPr>
        <w:pStyle w:val="3"/>
        <w:rPr>
          <w:rFonts w:ascii="黑体" w:eastAsia="黑体" w:hAnsi="黑体"/>
        </w:rPr>
      </w:pPr>
      <w:bookmarkStart w:id="46" w:name="_Toc358323565"/>
      <w:bookmarkStart w:id="47" w:name="_Toc420269644"/>
      <w:bookmarkStart w:id="48" w:name="_Toc420595851"/>
      <w:bookmarkStart w:id="49" w:name="_Toc420596198"/>
      <w:r w:rsidRPr="00422379">
        <w:rPr>
          <w:rFonts w:ascii="黑体" w:eastAsia="黑体" w:hAnsi="黑体" w:hint="eastAsia"/>
        </w:rPr>
        <w:t>3.</w:t>
      </w:r>
      <w:r w:rsidR="00422379" w:rsidRPr="00422379">
        <w:rPr>
          <w:rFonts w:ascii="黑体" w:eastAsia="黑体" w:hAnsi="黑体"/>
        </w:rPr>
        <w:t>2</w:t>
      </w:r>
      <w:r w:rsidRPr="00422379">
        <w:rPr>
          <w:rFonts w:ascii="黑体" w:eastAsia="黑体" w:hAnsi="黑体" w:hint="eastAsia"/>
        </w:rPr>
        <w:t>.1</w:t>
      </w:r>
      <w:bookmarkEnd w:id="46"/>
      <w:r w:rsidRPr="00422379">
        <w:rPr>
          <w:rFonts w:ascii="黑体" w:eastAsia="黑体" w:hAnsi="黑体" w:hint="eastAsia"/>
        </w:rPr>
        <w:t>登入的时序图</w:t>
      </w:r>
      <w:bookmarkEnd w:id="47"/>
      <w:bookmarkEnd w:id="48"/>
      <w:bookmarkEnd w:id="49"/>
    </w:p>
    <w:p w:rsidR="002055A5" w:rsidRPr="00422379" w:rsidRDefault="002055A5" w:rsidP="002055A5">
      <w:pPr>
        <w:rPr>
          <w:rFonts w:ascii="黑体" w:eastAsia="黑体" w:hAnsi="黑体"/>
        </w:rPr>
      </w:pPr>
      <w:r w:rsidRPr="00422379">
        <w:rPr>
          <w:rFonts w:ascii="黑体" w:eastAsia="黑体" w:hAnsi="黑体"/>
          <w:noProof/>
        </w:rPr>
        <w:drawing>
          <wp:inline distT="0" distB="0" distL="0" distR="0">
            <wp:extent cx="5274310" cy="2916636"/>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916636"/>
                    </a:xfrm>
                    <a:prstGeom prst="rect">
                      <a:avLst/>
                    </a:prstGeom>
                    <a:noFill/>
                    <a:ln w="9525">
                      <a:noFill/>
                      <a:miter lim="800000"/>
                      <a:headEnd/>
                      <a:tailEnd/>
                    </a:ln>
                  </pic:spPr>
                </pic:pic>
              </a:graphicData>
            </a:graphic>
          </wp:inline>
        </w:drawing>
      </w:r>
    </w:p>
    <w:p w:rsidR="00DA5144" w:rsidRPr="00422379" w:rsidRDefault="002055A5" w:rsidP="00422379">
      <w:pPr>
        <w:pStyle w:val="3"/>
        <w:rPr>
          <w:rFonts w:ascii="黑体" w:eastAsia="黑体" w:hAnsi="黑体"/>
        </w:rPr>
      </w:pPr>
      <w:bookmarkStart w:id="50" w:name="_Toc420269645"/>
      <w:bookmarkStart w:id="51" w:name="_Toc420595852"/>
      <w:bookmarkStart w:id="52" w:name="_Toc420596199"/>
      <w:r w:rsidRPr="00422379">
        <w:rPr>
          <w:rFonts w:ascii="黑体" w:eastAsia="黑体" w:hAnsi="黑体" w:hint="eastAsia"/>
        </w:rPr>
        <w:lastRenderedPageBreak/>
        <w:t>3.</w:t>
      </w:r>
      <w:r w:rsidR="00422379" w:rsidRPr="00422379">
        <w:rPr>
          <w:rFonts w:ascii="黑体" w:eastAsia="黑体" w:hAnsi="黑体"/>
        </w:rPr>
        <w:t>2</w:t>
      </w:r>
      <w:r w:rsidRPr="00422379">
        <w:rPr>
          <w:rFonts w:ascii="黑体" w:eastAsia="黑体" w:hAnsi="黑体" w:hint="eastAsia"/>
        </w:rPr>
        <w:t>.</w:t>
      </w:r>
      <w:bookmarkEnd w:id="50"/>
      <w:r w:rsidR="00DA5144" w:rsidRPr="00422379">
        <w:rPr>
          <w:rFonts w:ascii="黑体" w:eastAsia="黑体" w:hAnsi="黑体" w:hint="eastAsia"/>
        </w:rPr>
        <w:t>2系统时序图</w:t>
      </w:r>
      <w:bookmarkEnd w:id="51"/>
      <w:bookmarkEnd w:id="52"/>
    </w:p>
    <w:p w:rsidR="002055A5" w:rsidRPr="00422379" w:rsidRDefault="00DA5144" w:rsidP="00DA5144">
      <w:pPr>
        <w:pStyle w:val="2"/>
        <w:spacing w:line="240" w:lineRule="auto"/>
        <w:rPr>
          <w:rFonts w:ascii="黑体" w:eastAsia="黑体" w:hAnsi="黑体"/>
        </w:rPr>
      </w:pPr>
      <w:bookmarkStart w:id="53" w:name="_Toc420595853"/>
      <w:bookmarkStart w:id="54" w:name="_Toc420596200"/>
      <w:r w:rsidRPr="00422379">
        <w:rPr>
          <w:rFonts w:ascii="黑体" w:eastAsia="黑体" w:hAnsi="黑体"/>
          <w:noProof/>
        </w:rPr>
        <w:drawing>
          <wp:inline distT="0" distB="0" distL="0" distR="0">
            <wp:extent cx="5274310" cy="4693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4693025"/>
                    </a:xfrm>
                    <a:prstGeom prst="rect">
                      <a:avLst/>
                    </a:prstGeom>
                    <a:noFill/>
                    <a:ln w="9525">
                      <a:noFill/>
                      <a:miter lim="800000"/>
                      <a:headEnd/>
                      <a:tailEnd/>
                    </a:ln>
                  </pic:spPr>
                </pic:pic>
              </a:graphicData>
            </a:graphic>
          </wp:inline>
        </w:drawing>
      </w:r>
      <w:bookmarkEnd w:id="53"/>
      <w:bookmarkEnd w:id="54"/>
    </w:p>
    <w:p w:rsidR="002055A5" w:rsidRPr="00422379" w:rsidRDefault="002055A5" w:rsidP="002055A5">
      <w:pPr>
        <w:rPr>
          <w:rFonts w:ascii="黑体" w:eastAsia="黑体" w:hAnsi="黑体"/>
        </w:rPr>
      </w:pPr>
    </w:p>
    <w:p w:rsidR="002055A5" w:rsidRPr="00422379" w:rsidRDefault="002055A5" w:rsidP="002055A5">
      <w:pPr>
        <w:pStyle w:val="2"/>
        <w:spacing w:line="240" w:lineRule="auto"/>
        <w:rPr>
          <w:rFonts w:ascii="黑体" w:eastAsia="黑体" w:hAnsi="黑体"/>
        </w:rPr>
      </w:pPr>
      <w:bookmarkStart w:id="55" w:name="_Toc358323571"/>
      <w:bookmarkStart w:id="56" w:name="_Toc420269649"/>
      <w:bookmarkStart w:id="57" w:name="_Toc420595854"/>
      <w:bookmarkStart w:id="58" w:name="_Toc420596201"/>
      <w:r w:rsidRPr="00422379">
        <w:rPr>
          <w:rFonts w:ascii="黑体" w:eastAsia="黑体" w:hAnsi="黑体" w:hint="eastAsia"/>
        </w:rPr>
        <w:t>3.</w:t>
      </w:r>
      <w:r w:rsidR="00422379">
        <w:rPr>
          <w:rFonts w:ascii="黑体" w:eastAsia="黑体" w:hAnsi="黑体"/>
        </w:rPr>
        <w:t>3</w:t>
      </w:r>
      <w:r w:rsidRPr="00422379">
        <w:rPr>
          <w:rFonts w:ascii="黑体" w:eastAsia="黑体" w:hAnsi="黑体" w:hint="eastAsia"/>
        </w:rPr>
        <w:t>非功能性规定</w:t>
      </w:r>
      <w:bookmarkEnd w:id="55"/>
      <w:bookmarkEnd w:id="56"/>
      <w:bookmarkEnd w:id="57"/>
      <w:bookmarkEnd w:id="58"/>
    </w:p>
    <w:p w:rsidR="002055A5" w:rsidRPr="00422379" w:rsidRDefault="002055A5" w:rsidP="00422379">
      <w:pPr>
        <w:rPr>
          <w:rFonts w:ascii="黑体" w:eastAsia="黑体" w:hAnsi="黑体"/>
          <w:sz w:val="24"/>
          <w:szCs w:val="24"/>
        </w:rPr>
      </w:pPr>
      <w:r w:rsidRPr="00422379">
        <w:rPr>
          <w:rFonts w:ascii="黑体" w:eastAsia="黑体" w:hAnsi="黑体" w:hint="eastAsia"/>
          <w:sz w:val="24"/>
          <w:szCs w:val="24"/>
        </w:rPr>
        <w:t>系统健壮：具有一定的容错能力，并且以友好的方式告之用户</w:t>
      </w:r>
    </w:p>
    <w:p w:rsidR="002055A5" w:rsidRPr="00422379" w:rsidRDefault="002055A5" w:rsidP="00422379">
      <w:pPr>
        <w:ind w:left="1440" w:hangingChars="600" w:hanging="1440"/>
        <w:rPr>
          <w:rFonts w:ascii="黑体" w:eastAsia="黑体" w:hAnsi="黑体"/>
          <w:sz w:val="24"/>
          <w:szCs w:val="24"/>
        </w:rPr>
      </w:pPr>
      <w:r w:rsidRPr="00422379">
        <w:rPr>
          <w:rFonts w:ascii="黑体" w:eastAsia="黑体" w:hAnsi="黑体" w:hint="eastAsia"/>
          <w:sz w:val="24"/>
          <w:szCs w:val="24"/>
        </w:rPr>
        <w:t>可复用性：系统组件可重复使用可扩展性：符合开闭原则，添加新功能时不会对原系统造成太大影响</w:t>
      </w:r>
    </w:p>
    <w:p w:rsidR="002055A5" w:rsidRPr="00422379" w:rsidRDefault="002055A5" w:rsidP="00422379">
      <w:pPr>
        <w:rPr>
          <w:rFonts w:ascii="黑体" w:eastAsia="黑体" w:hAnsi="黑体"/>
          <w:sz w:val="24"/>
          <w:szCs w:val="24"/>
        </w:rPr>
      </w:pPr>
      <w:r w:rsidRPr="00422379">
        <w:rPr>
          <w:rFonts w:ascii="黑体" w:eastAsia="黑体" w:hAnsi="黑体" w:hint="eastAsia"/>
          <w:sz w:val="24"/>
          <w:szCs w:val="24"/>
        </w:rPr>
        <w:t>高效性：数据库设计良好，能够与系统较高效的交互</w:t>
      </w:r>
    </w:p>
    <w:p w:rsidR="002055A5" w:rsidRPr="00422379" w:rsidRDefault="002055A5" w:rsidP="00422379">
      <w:pPr>
        <w:rPr>
          <w:rFonts w:ascii="黑体" w:eastAsia="黑体" w:hAnsi="黑体"/>
          <w:sz w:val="24"/>
          <w:szCs w:val="24"/>
        </w:rPr>
      </w:pPr>
      <w:r w:rsidRPr="00422379">
        <w:rPr>
          <w:rFonts w:ascii="黑体" w:eastAsia="黑体" w:hAnsi="黑体" w:hint="eastAsia"/>
          <w:sz w:val="24"/>
          <w:szCs w:val="24"/>
        </w:rPr>
        <w:t>安全性：系统可自动备份数据库，防止意外操作引起的数据损坏</w:t>
      </w:r>
    </w:p>
    <w:p w:rsidR="002055A5" w:rsidRPr="00422379" w:rsidRDefault="002055A5" w:rsidP="002055A5">
      <w:pPr>
        <w:pStyle w:val="2"/>
        <w:spacing w:line="240" w:lineRule="auto"/>
        <w:rPr>
          <w:rFonts w:ascii="黑体" w:eastAsia="黑体" w:hAnsi="黑体"/>
        </w:rPr>
      </w:pPr>
      <w:bookmarkStart w:id="59" w:name="_Toc30645"/>
      <w:bookmarkStart w:id="60" w:name="_Toc358323572"/>
      <w:bookmarkStart w:id="61" w:name="_Toc420269650"/>
      <w:bookmarkStart w:id="62" w:name="_Toc420595855"/>
      <w:bookmarkStart w:id="63" w:name="_Toc420596202"/>
      <w:r w:rsidRPr="00422379">
        <w:rPr>
          <w:rFonts w:ascii="黑体" w:eastAsia="黑体" w:hAnsi="黑体" w:hint="eastAsia"/>
        </w:rPr>
        <w:t>3.</w:t>
      </w:r>
      <w:r w:rsidR="00422379">
        <w:rPr>
          <w:rFonts w:ascii="黑体" w:eastAsia="黑体" w:hAnsi="黑体"/>
        </w:rPr>
        <w:t>4</w:t>
      </w:r>
      <w:r w:rsidRPr="00422379">
        <w:rPr>
          <w:rFonts w:ascii="黑体" w:eastAsia="黑体" w:hAnsi="黑体" w:hint="eastAsia"/>
        </w:rPr>
        <w:t xml:space="preserve"> 数据库管理能力要求</w:t>
      </w:r>
      <w:bookmarkEnd w:id="59"/>
      <w:bookmarkEnd w:id="60"/>
      <w:bookmarkEnd w:id="61"/>
      <w:bookmarkEnd w:id="62"/>
      <w:bookmarkEnd w:id="63"/>
    </w:p>
    <w:p w:rsidR="002055A5" w:rsidRPr="00422379" w:rsidRDefault="002055A5" w:rsidP="002055A5">
      <w:pPr>
        <w:ind w:leftChars="100" w:left="450" w:hangingChars="100" w:hanging="240"/>
        <w:rPr>
          <w:rFonts w:ascii="黑体" w:eastAsia="黑体" w:hAnsi="黑体"/>
          <w:sz w:val="24"/>
          <w:szCs w:val="24"/>
        </w:rPr>
      </w:pPr>
      <w:r w:rsidRPr="00422379">
        <w:rPr>
          <w:rFonts w:ascii="黑体" w:eastAsia="黑体" w:hAnsi="黑体" w:hint="eastAsia"/>
          <w:sz w:val="24"/>
          <w:szCs w:val="24"/>
        </w:rPr>
        <w:t>本系统使用My</w:t>
      </w:r>
      <w:r w:rsidRPr="00422379">
        <w:rPr>
          <w:rFonts w:ascii="黑体" w:eastAsia="黑体" w:hAnsi="黑体"/>
          <w:sz w:val="24"/>
          <w:szCs w:val="24"/>
        </w:rPr>
        <w:t xml:space="preserve">SQL </w:t>
      </w:r>
      <w:r w:rsidRPr="00422379">
        <w:rPr>
          <w:rFonts w:ascii="黑体" w:eastAsia="黑体" w:hAnsi="黑体" w:hint="eastAsia"/>
          <w:sz w:val="24"/>
          <w:szCs w:val="24"/>
        </w:rPr>
        <w:t>数据库，用来存储比赛队伍，比分，时间，队伍人数等系统信息，数据库要求如下：</w:t>
      </w:r>
    </w:p>
    <w:p w:rsidR="002055A5" w:rsidRPr="00422379" w:rsidRDefault="002055A5" w:rsidP="002055A5">
      <w:pPr>
        <w:numPr>
          <w:ilvl w:val="0"/>
          <w:numId w:val="2"/>
        </w:numPr>
        <w:ind w:firstLine="420"/>
        <w:rPr>
          <w:rFonts w:ascii="黑体" w:eastAsia="黑体" w:hAnsi="黑体"/>
          <w:sz w:val="24"/>
          <w:szCs w:val="24"/>
        </w:rPr>
      </w:pPr>
      <w:r w:rsidRPr="00422379">
        <w:rPr>
          <w:rFonts w:ascii="黑体" w:eastAsia="黑体" w:hAnsi="黑体" w:hint="eastAsia"/>
          <w:sz w:val="24"/>
          <w:szCs w:val="24"/>
        </w:rPr>
        <w:t>尽可能满足3N范式</w:t>
      </w:r>
    </w:p>
    <w:p w:rsidR="002055A5" w:rsidRPr="00422379" w:rsidRDefault="002055A5" w:rsidP="002055A5">
      <w:pPr>
        <w:numPr>
          <w:ilvl w:val="0"/>
          <w:numId w:val="2"/>
        </w:numPr>
        <w:ind w:firstLine="420"/>
        <w:rPr>
          <w:rFonts w:ascii="黑体" w:eastAsia="黑体" w:hAnsi="黑体"/>
          <w:sz w:val="24"/>
          <w:szCs w:val="24"/>
        </w:rPr>
      </w:pPr>
      <w:r w:rsidRPr="00422379">
        <w:rPr>
          <w:rFonts w:ascii="黑体" w:eastAsia="黑体" w:hAnsi="黑体" w:hint="eastAsia"/>
          <w:sz w:val="24"/>
          <w:szCs w:val="24"/>
        </w:rPr>
        <w:lastRenderedPageBreak/>
        <w:t>数据库表之间联系紧密，便于维护</w:t>
      </w:r>
    </w:p>
    <w:p w:rsidR="002055A5" w:rsidRPr="00422379" w:rsidRDefault="002055A5" w:rsidP="002055A5">
      <w:pPr>
        <w:numPr>
          <w:ilvl w:val="0"/>
          <w:numId w:val="2"/>
        </w:numPr>
        <w:ind w:firstLine="420"/>
        <w:rPr>
          <w:rFonts w:ascii="黑体" w:eastAsia="黑体" w:hAnsi="黑体"/>
          <w:sz w:val="24"/>
          <w:szCs w:val="24"/>
        </w:rPr>
      </w:pPr>
      <w:r w:rsidRPr="00422379">
        <w:rPr>
          <w:rFonts w:ascii="黑体" w:eastAsia="黑体" w:hAnsi="黑体" w:hint="eastAsia"/>
          <w:sz w:val="24"/>
          <w:szCs w:val="24"/>
        </w:rPr>
        <w:t>满足数据库设计的重要原则</w:t>
      </w:r>
    </w:p>
    <w:p w:rsidR="002055A5" w:rsidRPr="00422379" w:rsidRDefault="002055A5" w:rsidP="002055A5">
      <w:pPr>
        <w:rPr>
          <w:rFonts w:ascii="黑体" w:eastAsia="黑体" w:hAnsi="黑体"/>
        </w:rPr>
      </w:pPr>
    </w:p>
    <w:p w:rsidR="002055A5" w:rsidRPr="00422379" w:rsidRDefault="002055A5" w:rsidP="002055A5">
      <w:pPr>
        <w:pStyle w:val="1"/>
        <w:numPr>
          <w:ilvl w:val="0"/>
          <w:numId w:val="2"/>
        </w:numPr>
        <w:spacing w:line="240" w:lineRule="auto"/>
        <w:rPr>
          <w:rFonts w:ascii="黑体" w:eastAsia="黑体" w:hAnsi="黑体"/>
        </w:rPr>
      </w:pPr>
      <w:bookmarkStart w:id="64" w:name="_Toc420269652"/>
      <w:bookmarkStart w:id="65" w:name="_Toc420595857"/>
      <w:bookmarkStart w:id="66" w:name="_Toc420596203"/>
      <w:bookmarkStart w:id="67" w:name="_Toc358323574"/>
      <w:r w:rsidRPr="00422379">
        <w:rPr>
          <w:rFonts w:ascii="黑体" w:eastAsia="黑体" w:hAnsi="黑体" w:hint="eastAsia"/>
        </w:rPr>
        <w:t>数据库设计：</w:t>
      </w:r>
      <w:bookmarkEnd w:id="64"/>
      <w:bookmarkEnd w:id="65"/>
      <w:bookmarkEnd w:id="66"/>
    </w:p>
    <w:p w:rsidR="002055A5" w:rsidRPr="00422379" w:rsidRDefault="002055A5" w:rsidP="002055A5">
      <w:pPr>
        <w:pStyle w:val="a7"/>
        <w:ind w:left="420" w:firstLineChars="0" w:firstLine="0"/>
        <w:rPr>
          <w:rFonts w:ascii="黑体" w:eastAsia="黑体" w:hAnsi="黑体"/>
        </w:rPr>
      </w:pPr>
      <w:r w:rsidRPr="00422379">
        <w:rPr>
          <w:rFonts w:ascii="黑体" w:eastAsia="黑体" w:hAnsi="黑体"/>
        </w:rPr>
        <w:t>详见数据库设计文档</w:t>
      </w:r>
      <w:r w:rsidRPr="00422379">
        <w:rPr>
          <w:rFonts w:ascii="黑体" w:eastAsia="黑体" w:hAnsi="黑体" w:hint="eastAsia"/>
        </w:rPr>
        <w:t>。</w:t>
      </w:r>
    </w:p>
    <w:bookmarkEnd w:id="67"/>
    <w:p w:rsidR="002055A5" w:rsidRPr="00422379" w:rsidRDefault="002055A5" w:rsidP="002055A5">
      <w:pPr>
        <w:rPr>
          <w:rFonts w:ascii="黑体" w:eastAsia="黑体" w:hAnsi="黑体"/>
        </w:rPr>
      </w:pPr>
    </w:p>
    <w:p w:rsidR="002055A5" w:rsidRPr="00422379" w:rsidRDefault="00422379" w:rsidP="002055A5">
      <w:pPr>
        <w:pStyle w:val="1"/>
        <w:spacing w:line="240" w:lineRule="auto"/>
        <w:rPr>
          <w:rFonts w:ascii="黑体" w:eastAsia="黑体" w:hAnsi="黑体"/>
        </w:rPr>
      </w:pPr>
      <w:bookmarkStart w:id="68" w:name="_Toc358323582"/>
      <w:bookmarkStart w:id="69" w:name="_Toc420269660"/>
      <w:bookmarkStart w:id="70" w:name="_Toc420595858"/>
      <w:bookmarkStart w:id="71" w:name="_Toc420596204"/>
      <w:r>
        <w:rPr>
          <w:rFonts w:ascii="黑体" w:eastAsia="黑体" w:hAnsi="黑体"/>
        </w:rPr>
        <w:t>5</w:t>
      </w:r>
      <w:r w:rsidR="002055A5" w:rsidRPr="00422379">
        <w:rPr>
          <w:rFonts w:ascii="黑体" w:eastAsia="黑体" w:hAnsi="黑体" w:hint="eastAsia"/>
        </w:rPr>
        <w:t>.容错性处理与安全保密</w:t>
      </w:r>
      <w:bookmarkStart w:id="72" w:name="_Toc358323584"/>
      <w:bookmarkEnd w:id="68"/>
      <w:bookmarkEnd w:id="69"/>
      <w:bookmarkEnd w:id="70"/>
      <w:bookmarkEnd w:id="71"/>
    </w:p>
    <w:p w:rsidR="002055A5" w:rsidRPr="00422379" w:rsidRDefault="00422379" w:rsidP="002055A5">
      <w:pPr>
        <w:pStyle w:val="2"/>
        <w:rPr>
          <w:rFonts w:ascii="黑体" w:eastAsia="黑体" w:hAnsi="黑体"/>
        </w:rPr>
      </w:pPr>
      <w:bookmarkStart w:id="73" w:name="_Toc420269661"/>
      <w:bookmarkStart w:id="74" w:name="_Toc420595859"/>
      <w:bookmarkStart w:id="75" w:name="_Toc420596205"/>
      <w:r>
        <w:rPr>
          <w:rFonts w:ascii="黑体" w:eastAsia="黑体" w:hAnsi="黑体"/>
        </w:rPr>
        <w:t>5</w:t>
      </w:r>
      <w:r w:rsidR="002055A5" w:rsidRPr="00422379">
        <w:rPr>
          <w:rFonts w:ascii="黑体" w:eastAsia="黑体" w:hAnsi="黑体" w:hint="eastAsia"/>
        </w:rPr>
        <w:t>.1功能容错性</w:t>
      </w:r>
      <w:bookmarkEnd w:id="72"/>
      <w:bookmarkEnd w:id="73"/>
      <w:bookmarkEnd w:id="74"/>
      <w:bookmarkEnd w:id="75"/>
    </w:p>
    <w:p w:rsidR="002055A5" w:rsidRPr="00422379" w:rsidRDefault="002055A5" w:rsidP="002055A5">
      <w:pPr>
        <w:rPr>
          <w:rFonts w:ascii="黑体" w:eastAsia="黑体" w:hAnsi="黑体"/>
          <w:b/>
          <w:sz w:val="28"/>
          <w:szCs w:val="28"/>
        </w:rPr>
      </w:pPr>
      <w:r w:rsidRPr="00422379">
        <w:rPr>
          <w:rFonts w:ascii="黑体" w:eastAsia="黑体" w:hAnsi="黑体" w:hint="eastAsia"/>
          <w:b/>
          <w:sz w:val="28"/>
          <w:szCs w:val="28"/>
        </w:rPr>
        <w:t>登录：</w:t>
      </w:r>
    </w:p>
    <w:p w:rsidR="002055A5" w:rsidRPr="00422379" w:rsidRDefault="002055A5" w:rsidP="002055A5">
      <w:pPr>
        <w:ind w:firstLineChars="100" w:firstLine="240"/>
        <w:rPr>
          <w:rFonts w:ascii="黑体" w:eastAsia="黑体" w:hAnsi="黑体"/>
          <w:sz w:val="24"/>
          <w:szCs w:val="24"/>
        </w:rPr>
      </w:pPr>
      <w:r w:rsidRPr="00422379">
        <w:rPr>
          <w:rFonts w:ascii="黑体" w:eastAsia="黑体" w:hAnsi="黑体" w:hint="eastAsia"/>
          <w:sz w:val="24"/>
          <w:szCs w:val="24"/>
        </w:rPr>
        <w:t>1.  输入错误密码或用户名会有提醒错误，并返回登录界面。</w:t>
      </w:r>
    </w:p>
    <w:p w:rsidR="002055A5" w:rsidRPr="00422379" w:rsidRDefault="002055A5" w:rsidP="002055A5">
      <w:pPr>
        <w:rPr>
          <w:rFonts w:ascii="黑体" w:eastAsia="黑体" w:hAnsi="黑体"/>
          <w:b/>
          <w:sz w:val="28"/>
          <w:szCs w:val="28"/>
        </w:rPr>
      </w:pPr>
      <w:r w:rsidRPr="00422379">
        <w:rPr>
          <w:rFonts w:ascii="黑体" w:eastAsia="黑体" w:hAnsi="黑体" w:hint="eastAsia"/>
          <w:b/>
          <w:sz w:val="28"/>
          <w:szCs w:val="28"/>
        </w:rPr>
        <w:t>比赛录入：</w:t>
      </w:r>
    </w:p>
    <w:p w:rsidR="002055A5" w:rsidRPr="00422379" w:rsidRDefault="002055A5" w:rsidP="002055A5">
      <w:pPr>
        <w:ind w:left="360"/>
        <w:rPr>
          <w:rFonts w:ascii="黑体" w:eastAsia="黑体" w:hAnsi="黑体"/>
          <w:sz w:val="24"/>
          <w:szCs w:val="24"/>
        </w:rPr>
      </w:pPr>
      <w:r w:rsidRPr="00422379">
        <w:rPr>
          <w:rFonts w:ascii="黑体" w:eastAsia="黑体" w:hAnsi="黑体" w:hint="eastAsia"/>
          <w:sz w:val="24"/>
          <w:szCs w:val="24"/>
        </w:rPr>
        <w:t>1.格式错误</w:t>
      </w:r>
    </w:p>
    <w:p w:rsidR="002055A5" w:rsidRPr="00422379" w:rsidRDefault="002055A5" w:rsidP="002055A5">
      <w:pPr>
        <w:ind w:leftChars="300" w:left="630"/>
        <w:rPr>
          <w:rFonts w:ascii="黑体" w:eastAsia="黑体" w:hAnsi="黑体"/>
          <w:sz w:val="24"/>
          <w:szCs w:val="24"/>
        </w:rPr>
      </w:pPr>
      <w:r w:rsidRPr="00422379">
        <w:rPr>
          <w:rFonts w:ascii="黑体" w:eastAsia="黑体" w:hAnsi="黑体" w:hint="eastAsia"/>
          <w:sz w:val="24"/>
          <w:szCs w:val="24"/>
        </w:rPr>
        <w:t>处理：提示重新输入</w:t>
      </w:r>
    </w:p>
    <w:p w:rsidR="002055A5" w:rsidRPr="00422379" w:rsidRDefault="002055A5" w:rsidP="002055A5">
      <w:pPr>
        <w:ind w:leftChars="300" w:left="630"/>
        <w:rPr>
          <w:rFonts w:ascii="黑体" w:eastAsia="黑体" w:hAnsi="黑体"/>
          <w:sz w:val="24"/>
          <w:szCs w:val="24"/>
        </w:rPr>
      </w:pPr>
      <w:r w:rsidRPr="00422379">
        <w:rPr>
          <w:rFonts w:ascii="黑体" w:eastAsia="黑体" w:hAnsi="黑体" w:hint="eastAsia"/>
          <w:b/>
          <w:sz w:val="24"/>
          <w:szCs w:val="24"/>
        </w:rPr>
        <w:t>取消比赛信息：</w:t>
      </w:r>
      <w:r w:rsidRPr="00422379">
        <w:rPr>
          <w:rFonts w:ascii="黑体" w:eastAsia="黑体" w:hAnsi="黑体" w:hint="eastAsia"/>
          <w:sz w:val="24"/>
          <w:szCs w:val="24"/>
        </w:rPr>
        <w:t xml:space="preserve"> 如果选择没有比赛信息，则为无效操作。</w:t>
      </w:r>
    </w:p>
    <w:p w:rsidR="002055A5" w:rsidRPr="00422379" w:rsidRDefault="002055A5" w:rsidP="002055A5">
      <w:pPr>
        <w:rPr>
          <w:rFonts w:ascii="黑体" w:eastAsia="黑体" w:hAnsi="黑体"/>
          <w:b/>
          <w:sz w:val="28"/>
          <w:szCs w:val="28"/>
        </w:rPr>
      </w:pPr>
      <w:r w:rsidRPr="00422379">
        <w:rPr>
          <w:rFonts w:ascii="黑体" w:eastAsia="黑体" w:hAnsi="黑体" w:hint="eastAsia"/>
          <w:b/>
          <w:sz w:val="28"/>
          <w:szCs w:val="28"/>
        </w:rPr>
        <w:t>查询信息：</w:t>
      </w:r>
    </w:p>
    <w:p w:rsidR="002055A5" w:rsidRPr="00174EF7" w:rsidRDefault="002055A5" w:rsidP="00174EF7">
      <w:pPr>
        <w:ind w:firstLineChars="200" w:firstLine="480"/>
        <w:rPr>
          <w:rFonts w:ascii="黑体" w:eastAsia="黑体" w:hAnsi="黑体"/>
          <w:sz w:val="24"/>
          <w:szCs w:val="24"/>
        </w:rPr>
      </w:pPr>
      <w:r w:rsidRPr="00174EF7">
        <w:rPr>
          <w:rFonts w:ascii="黑体" w:eastAsia="黑体" w:hAnsi="黑体" w:hint="eastAsia"/>
          <w:sz w:val="24"/>
          <w:szCs w:val="24"/>
        </w:rPr>
        <w:t>比赛时间比赛队伍名称都要输入正确。</w:t>
      </w:r>
    </w:p>
    <w:p w:rsidR="002055A5" w:rsidRPr="00422379" w:rsidRDefault="00422379" w:rsidP="002055A5">
      <w:pPr>
        <w:pStyle w:val="2"/>
        <w:spacing w:line="240" w:lineRule="auto"/>
        <w:rPr>
          <w:rFonts w:ascii="黑体" w:eastAsia="黑体" w:hAnsi="黑体"/>
        </w:rPr>
      </w:pPr>
      <w:bookmarkStart w:id="76" w:name="_Toc358323587"/>
      <w:bookmarkStart w:id="77" w:name="_Toc420269663"/>
      <w:bookmarkStart w:id="78" w:name="_Toc420595861"/>
      <w:bookmarkStart w:id="79" w:name="_Toc420596206"/>
      <w:r>
        <w:rPr>
          <w:rFonts w:ascii="黑体" w:eastAsia="黑体" w:hAnsi="黑体"/>
        </w:rPr>
        <w:t>5</w:t>
      </w:r>
      <w:r w:rsidR="002055A5" w:rsidRPr="00422379">
        <w:rPr>
          <w:rFonts w:ascii="黑体" w:eastAsia="黑体" w:hAnsi="黑体" w:hint="eastAsia"/>
        </w:rPr>
        <w:t>.</w:t>
      </w:r>
      <w:r w:rsidR="00174EF7">
        <w:rPr>
          <w:rFonts w:ascii="黑体" w:eastAsia="黑体" w:hAnsi="黑体"/>
        </w:rPr>
        <w:t>2</w:t>
      </w:r>
      <w:r w:rsidR="002055A5" w:rsidRPr="00422379">
        <w:rPr>
          <w:rFonts w:ascii="黑体" w:eastAsia="黑体" w:hAnsi="黑体" w:hint="eastAsia"/>
        </w:rPr>
        <w:t>安全保密设计</w:t>
      </w:r>
      <w:bookmarkEnd w:id="76"/>
      <w:bookmarkEnd w:id="77"/>
      <w:bookmarkEnd w:id="78"/>
      <w:bookmarkEnd w:id="79"/>
    </w:p>
    <w:p w:rsidR="002055A5" w:rsidRPr="00422379" w:rsidRDefault="002055A5" w:rsidP="002055A5">
      <w:pPr>
        <w:ind w:firstLineChars="200" w:firstLine="420"/>
        <w:rPr>
          <w:rFonts w:ascii="黑体" w:eastAsia="黑体" w:hAnsi="黑体"/>
          <w:color w:val="000000"/>
          <w:spacing w:val="-11"/>
          <w:szCs w:val="21"/>
        </w:rPr>
      </w:pPr>
      <w:r w:rsidRPr="00422379">
        <w:rPr>
          <w:rFonts w:ascii="黑体" w:eastAsia="黑体" w:hAnsi="黑体" w:hint="eastAsia"/>
          <w:color w:val="000000"/>
          <w:szCs w:val="21"/>
        </w:rPr>
        <w:t>系统的系统用户管理保证了只有授权的用户才能进入系统进行数据操作，而且对一些重要</w:t>
      </w:r>
      <w:r w:rsidRPr="00422379">
        <w:rPr>
          <w:rFonts w:ascii="黑体" w:eastAsia="黑体" w:hAnsi="黑体" w:hint="eastAsia"/>
          <w:color w:val="000000"/>
          <w:spacing w:val="-11"/>
          <w:szCs w:val="21"/>
        </w:rPr>
        <w:t>数据，系统设置为只有更高权限的人员方可读取或是操作，系统安全保密性较高。</w:t>
      </w:r>
    </w:p>
    <w:p w:rsidR="002055A5" w:rsidRPr="00422379" w:rsidRDefault="002055A5" w:rsidP="002055A5">
      <w:pPr>
        <w:rPr>
          <w:rFonts w:ascii="黑体" w:eastAsia="黑体" w:hAnsi="黑体"/>
        </w:rPr>
      </w:pPr>
    </w:p>
    <w:sectPr w:rsidR="002055A5" w:rsidRPr="00422379" w:rsidSect="00ED65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354" w:rsidRDefault="00036354" w:rsidP="002055A5">
      <w:r>
        <w:separator/>
      </w:r>
    </w:p>
  </w:endnote>
  <w:endnote w:type="continuationSeparator" w:id="0">
    <w:p w:rsidR="00036354" w:rsidRDefault="00036354" w:rsidP="0020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354" w:rsidRDefault="00036354" w:rsidP="002055A5">
      <w:r>
        <w:separator/>
      </w:r>
    </w:p>
  </w:footnote>
  <w:footnote w:type="continuationSeparator" w:id="0">
    <w:p w:rsidR="00036354" w:rsidRDefault="00036354" w:rsidP="002055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start w:val="1"/>
      <w:numFmt w:val="decimal"/>
      <w:lvlText w:val="%1)"/>
      <w:lvlJc w:val="left"/>
      <w:pPr>
        <w:ind w:left="885" w:hanging="420"/>
      </w:p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0000000C"/>
    <w:multiLevelType w:val="singleLevel"/>
    <w:tmpl w:val="0000000C"/>
    <w:lvl w:ilvl="0">
      <w:start w:val="1"/>
      <w:numFmt w:val="decimal"/>
      <w:suff w:val="nothing"/>
      <w:lvlText w:val="%1."/>
      <w:lvlJc w:val="left"/>
    </w:lvl>
  </w:abstractNum>
  <w:abstractNum w:abstractNumId="3" w15:restartNumberingAfterBreak="0">
    <w:nsid w:val="35302D30"/>
    <w:multiLevelType w:val="hybridMultilevel"/>
    <w:tmpl w:val="81E48242"/>
    <w:lvl w:ilvl="0" w:tplc="71C87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642382"/>
    <w:multiLevelType w:val="multilevel"/>
    <w:tmpl w:val="8168D4D2"/>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A5"/>
    <w:rsid w:val="00007D16"/>
    <w:rsid w:val="00022023"/>
    <w:rsid w:val="00022FA1"/>
    <w:rsid w:val="00024C28"/>
    <w:rsid w:val="00024D40"/>
    <w:rsid w:val="00026A11"/>
    <w:rsid w:val="00027C64"/>
    <w:rsid w:val="00033816"/>
    <w:rsid w:val="00035A5F"/>
    <w:rsid w:val="00036354"/>
    <w:rsid w:val="00037804"/>
    <w:rsid w:val="00045EC0"/>
    <w:rsid w:val="00076143"/>
    <w:rsid w:val="00085082"/>
    <w:rsid w:val="0009638B"/>
    <w:rsid w:val="000A5531"/>
    <w:rsid w:val="000A60D9"/>
    <w:rsid w:val="000B087A"/>
    <w:rsid w:val="000B25BC"/>
    <w:rsid w:val="000E4151"/>
    <w:rsid w:val="000E724F"/>
    <w:rsid w:val="000F0A19"/>
    <w:rsid w:val="000F0C93"/>
    <w:rsid w:val="00106FAE"/>
    <w:rsid w:val="0012165A"/>
    <w:rsid w:val="00122A8D"/>
    <w:rsid w:val="00122F01"/>
    <w:rsid w:val="001320E8"/>
    <w:rsid w:val="00134C82"/>
    <w:rsid w:val="00143DF1"/>
    <w:rsid w:val="00156E97"/>
    <w:rsid w:val="00164FE2"/>
    <w:rsid w:val="00174EF7"/>
    <w:rsid w:val="00183480"/>
    <w:rsid w:val="00191B7A"/>
    <w:rsid w:val="001922B4"/>
    <w:rsid w:val="001A2E48"/>
    <w:rsid w:val="001A4309"/>
    <w:rsid w:val="001A7075"/>
    <w:rsid w:val="001B1068"/>
    <w:rsid w:val="001B695F"/>
    <w:rsid w:val="001C1ACE"/>
    <w:rsid w:val="001C76EF"/>
    <w:rsid w:val="001D076F"/>
    <w:rsid w:val="001D0F65"/>
    <w:rsid w:val="001F22F6"/>
    <w:rsid w:val="00200187"/>
    <w:rsid w:val="00203BD8"/>
    <w:rsid w:val="002055A5"/>
    <w:rsid w:val="0020702F"/>
    <w:rsid w:val="00213545"/>
    <w:rsid w:val="002150A9"/>
    <w:rsid w:val="002243F4"/>
    <w:rsid w:val="00226093"/>
    <w:rsid w:val="00233FF4"/>
    <w:rsid w:val="00237E59"/>
    <w:rsid w:val="00241159"/>
    <w:rsid w:val="00243A76"/>
    <w:rsid w:val="002443F1"/>
    <w:rsid w:val="00244F28"/>
    <w:rsid w:val="00246069"/>
    <w:rsid w:val="002514CE"/>
    <w:rsid w:val="00254C3A"/>
    <w:rsid w:val="002644CA"/>
    <w:rsid w:val="002644EE"/>
    <w:rsid w:val="002730D9"/>
    <w:rsid w:val="00273F89"/>
    <w:rsid w:val="00277D36"/>
    <w:rsid w:val="00280B94"/>
    <w:rsid w:val="002924A6"/>
    <w:rsid w:val="0029623A"/>
    <w:rsid w:val="002A477C"/>
    <w:rsid w:val="002A7BC2"/>
    <w:rsid w:val="002C3AFE"/>
    <w:rsid w:val="002C6805"/>
    <w:rsid w:val="002D4E9D"/>
    <w:rsid w:val="002D65FD"/>
    <w:rsid w:val="002D7BF0"/>
    <w:rsid w:val="002E1BF4"/>
    <w:rsid w:val="002E7849"/>
    <w:rsid w:val="002F1C7A"/>
    <w:rsid w:val="003003C0"/>
    <w:rsid w:val="00307C02"/>
    <w:rsid w:val="00312385"/>
    <w:rsid w:val="003373D7"/>
    <w:rsid w:val="00342182"/>
    <w:rsid w:val="00344D46"/>
    <w:rsid w:val="00357D4A"/>
    <w:rsid w:val="00365661"/>
    <w:rsid w:val="0036608A"/>
    <w:rsid w:val="003713B7"/>
    <w:rsid w:val="00374003"/>
    <w:rsid w:val="00381D4A"/>
    <w:rsid w:val="00381E01"/>
    <w:rsid w:val="003941E8"/>
    <w:rsid w:val="003950F8"/>
    <w:rsid w:val="00396FD3"/>
    <w:rsid w:val="003A09F2"/>
    <w:rsid w:val="003A538C"/>
    <w:rsid w:val="003A727F"/>
    <w:rsid w:val="003B57B8"/>
    <w:rsid w:val="003B7491"/>
    <w:rsid w:val="003B7B7D"/>
    <w:rsid w:val="003C2FCC"/>
    <w:rsid w:val="003C6BB7"/>
    <w:rsid w:val="003C7B3C"/>
    <w:rsid w:val="003D16C7"/>
    <w:rsid w:val="003D367F"/>
    <w:rsid w:val="003E66DE"/>
    <w:rsid w:val="003F7AC6"/>
    <w:rsid w:val="004005F0"/>
    <w:rsid w:val="004029B0"/>
    <w:rsid w:val="00415A33"/>
    <w:rsid w:val="00422379"/>
    <w:rsid w:val="004228CC"/>
    <w:rsid w:val="004249E0"/>
    <w:rsid w:val="00427945"/>
    <w:rsid w:val="004321BD"/>
    <w:rsid w:val="00435AC1"/>
    <w:rsid w:val="00436A4C"/>
    <w:rsid w:val="00437EB6"/>
    <w:rsid w:val="00442940"/>
    <w:rsid w:val="004464DE"/>
    <w:rsid w:val="00463C70"/>
    <w:rsid w:val="004732C3"/>
    <w:rsid w:val="00476CBE"/>
    <w:rsid w:val="004961C8"/>
    <w:rsid w:val="004A323C"/>
    <w:rsid w:val="004A556C"/>
    <w:rsid w:val="004A6080"/>
    <w:rsid w:val="004B053E"/>
    <w:rsid w:val="004B348F"/>
    <w:rsid w:val="004B7630"/>
    <w:rsid w:val="004C26DA"/>
    <w:rsid w:val="004C39C3"/>
    <w:rsid w:val="004D38AA"/>
    <w:rsid w:val="004D54E0"/>
    <w:rsid w:val="00510989"/>
    <w:rsid w:val="0052405D"/>
    <w:rsid w:val="005432A3"/>
    <w:rsid w:val="0054446B"/>
    <w:rsid w:val="005553F6"/>
    <w:rsid w:val="005556DF"/>
    <w:rsid w:val="005641D8"/>
    <w:rsid w:val="00574B18"/>
    <w:rsid w:val="0058712A"/>
    <w:rsid w:val="00591F79"/>
    <w:rsid w:val="0059470A"/>
    <w:rsid w:val="005B0216"/>
    <w:rsid w:val="005B1D93"/>
    <w:rsid w:val="005B3C4A"/>
    <w:rsid w:val="005B4A08"/>
    <w:rsid w:val="005B6440"/>
    <w:rsid w:val="005C1BD7"/>
    <w:rsid w:val="005C5760"/>
    <w:rsid w:val="005C6420"/>
    <w:rsid w:val="005D0C35"/>
    <w:rsid w:val="005E19B8"/>
    <w:rsid w:val="005E2CA9"/>
    <w:rsid w:val="005E726E"/>
    <w:rsid w:val="005F0D0E"/>
    <w:rsid w:val="005F100D"/>
    <w:rsid w:val="005F15FD"/>
    <w:rsid w:val="005F5BFE"/>
    <w:rsid w:val="005F5D08"/>
    <w:rsid w:val="005F7FE9"/>
    <w:rsid w:val="00604AE7"/>
    <w:rsid w:val="00611BAD"/>
    <w:rsid w:val="00613760"/>
    <w:rsid w:val="006354EC"/>
    <w:rsid w:val="006359E4"/>
    <w:rsid w:val="00635CB6"/>
    <w:rsid w:val="00643CE5"/>
    <w:rsid w:val="00660DD9"/>
    <w:rsid w:val="0066482F"/>
    <w:rsid w:val="00674015"/>
    <w:rsid w:val="00674BFF"/>
    <w:rsid w:val="00675D51"/>
    <w:rsid w:val="00680284"/>
    <w:rsid w:val="00690FFE"/>
    <w:rsid w:val="00693C17"/>
    <w:rsid w:val="006B5A17"/>
    <w:rsid w:val="006C218A"/>
    <w:rsid w:val="006C319C"/>
    <w:rsid w:val="006C5AD8"/>
    <w:rsid w:val="006C7561"/>
    <w:rsid w:val="006C7FE1"/>
    <w:rsid w:val="006D2F31"/>
    <w:rsid w:val="006D3776"/>
    <w:rsid w:val="006D7645"/>
    <w:rsid w:val="006E4301"/>
    <w:rsid w:val="006E4DC3"/>
    <w:rsid w:val="006F6AD8"/>
    <w:rsid w:val="007054D9"/>
    <w:rsid w:val="00705AC2"/>
    <w:rsid w:val="00710FF4"/>
    <w:rsid w:val="0071426B"/>
    <w:rsid w:val="00716E79"/>
    <w:rsid w:val="00717C02"/>
    <w:rsid w:val="00722E4C"/>
    <w:rsid w:val="00723836"/>
    <w:rsid w:val="00734435"/>
    <w:rsid w:val="0073591B"/>
    <w:rsid w:val="0073682E"/>
    <w:rsid w:val="0074126B"/>
    <w:rsid w:val="00752F53"/>
    <w:rsid w:val="00765FD5"/>
    <w:rsid w:val="007846DB"/>
    <w:rsid w:val="0079494F"/>
    <w:rsid w:val="00794E73"/>
    <w:rsid w:val="007979AE"/>
    <w:rsid w:val="007B1A5F"/>
    <w:rsid w:val="007C1026"/>
    <w:rsid w:val="007F2ED2"/>
    <w:rsid w:val="00800A8A"/>
    <w:rsid w:val="008027FD"/>
    <w:rsid w:val="0080487C"/>
    <w:rsid w:val="0080573B"/>
    <w:rsid w:val="00805944"/>
    <w:rsid w:val="00806477"/>
    <w:rsid w:val="00810657"/>
    <w:rsid w:val="00811E26"/>
    <w:rsid w:val="00815CC1"/>
    <w:rsid w:val="00825ADC"/>
    <w:rsid w:val="00830F42"/>
    <w:rsid w:val="00834ECD"/>
    <w:rsid w:val="00841BE9"/>
    <w:rsid w:val="008620C4"/>
    <w:rsid w:val="0087478B"/>
    <w:rsid w:val="00885895"/>
    <w:rsid w:val="00887BF2"/>
    <w:rsid w:val="0089244B"/>
    <w:rsid w:val="00893634"/>
    <w:rsid w:val="0089547C"/>
    <w:rsid w:val="008A0026"/>
    <w:rsid w:val="008A117A"/>
    <w:rsid w:val="008A194E"/>
    <w:rsid w:val="008B0599"/>
    <w:rsid w:val="008B14E7"/>
    <w:rsid w:val="008B61CF"/>
    <w:rsid w:val="008C54F8"/>
    <w:rsid w:val="008C6538"/>
    <w:rsid w:val="008D4734"/>
    <w:rsid w:val="008D5A7C"/>
    <w:rsid w:val="008D7CB5"/>
    <w:rsid w:val="008E1C63"/>
    <w:rsid w:val="008E2B23"/>
    <w:rsid w:val="008E6FD7"/>
    <w:rsid w:val="008F07E4"/>
    <w:rsid w:val="00901DE9"/>
    <w:rsid w:val="00901E35"/>
    <w:rsid w:val="00904EF0"/>
    <w:rsid w:val="00913AE2"/>
    <w:rsid w:val="009223E6"/>
    <w:rsid w:val="00930D8B"/>
    <w:rsid w:val="009432E8"/>
    <w:rsid w:val="00943A50"/>
    <w:rsid w:val="00950A50"/>
    <w:rsid w:val="0095790D"/>
    <w:rsid w:val="00974EAB"/>
    <w:rsid w:val="009905D3"/>
    <w:rsid w:val="00994A5F"/>
    <w:rsid w:val="00995D4E"/>
    <w:rsid w:val="00996FF7"/>
    <w:rsid w:val="009A22DD"/>
    <w:rsid w:val="009C5E98"/>
    <w:rsid w:val="009D32D2"/>
    <w:rsid w:val="009D741C"/>
    <w:rsid w:val="009F0222"/>
    <w:rsid w:val="009F7F49"/>
    <w:rsid w:val="00A11DA5"/>
    <w:rsid w:val="00A13628"/>
    <w:rsid w:val="00A15F0F"/>
    <w:rsid w:val="00A17053"/>
    <w:rsid w:val="00A26436"/>
    <w:rsid w:val="00A2690A"/>
    <w:rsid w:val="00A319B0"/>
    <w:rsid w:val="00A320FA"/>
    <w:rsid w:val="00A4011E"/>
    <w:rsid w:val="00A4072F"/>
    <w:rsid w:val="00A40B49"/>
    <w:rsid w:val="00A42EF5"/>
    <w:rsid w:val="00A704AC"/>
    <w:rsid w:val="00A70745"/>
    <w:rsid w:val="00A85C00"/>
    <w:rsid w:val="00A91423"/>
    <w:rsid w:val="00AA3C4B"/>
    <w:rsid w:val="00AA631F"/>
    <w:rsid w:val="00AB53D5"/>
    <w:rsid w:val="00AB604A"/>
    <w:rsid w:val="00AC3C34"/>
    <w:rsid w:val="00AC5BCF"/>
    <w:rsid w:val="00AD505F"/>
    <w:rsid w:val="00AE7E30"/>
    <w:rsid w:val="00AF10B3"/>
    <w:rsid w:val="00AF2D47"/>
    <w:rsid w:val="00AF49F1"/>
    <w:rsid w:val="00AF62FA"/>
    <w:rsid w:val="00AF694F"/>
    <w:rsid w:val="00B000AD"/>
    <w:rsid w:val="00B01767"/>
    <w:rsid w:val="00B136D6"/>
    <w:rsid w:val="00B13BDF"/>
    <w:rsid w:val="00B1633D"/>
    <w:rsid w:val="00B20234"/>
    <w:rsid w:val="00B30A59"/>
    <w:rsid w:val="00B535DC"/>
    <w:rsid w:val="00B60781"/>
    <w:rsid w:val="00B625BD"/>
    <w:rsid w:val="00B62EE7"/>
    <w:rsid w:val="00B676C6"/>
    <w:rsid w:val="00B67BBD"/>
    <w:rsid w:val="00B93431"/>
    <w:rsid w:val="00B97687"/>
    <w:rsid w:val="00B97EA1"/>
    <w:rsid w:val="00BA53AF"/>
    <w:rsid w:val="00BA64A6"/>
    <w:rsid w:val="00BA785E"/>
    <w:rsid w:val="00BC0F3B"/>
    <w:rsid w:val="00BC2391"/>
    <w:rsid w:val="00BC75AC"/>
    <w:rsid w:val="00BE12E5"/>
    <w:rsid w:val="00BE5DF2"/>
    <w:rsid w:val="00C1084D"/>
    <w:rsid w:val="00C11B83"/>
    <w:rsid w:val="00C15AE2"/>
    <w:rsid w:val="00C21848"/>
    <w:rsid w:val="00C26043"/>
    <w:rsid w:val="00C3388C"/>
    <w:rsid w:val="00C35B29"/>
    <w:rsid w:val="00C40672"/>
    <w:rsid w:val="00C40E17"/>
    <w:rsid w:val="00C41941"/>
    <w:rsid w:val="00C47CEE"/>
    <w:rsid w:val="00C509F1"/>
    <w:rsid w:val="00C50C43"/>
    <w:rsid w:val="00C66357"/>
    <w:rsid w:val="00C70207"/>
    <w:rsid w:val="00C7070C"/>
    <w:rsid w:val="00C718FF"/>
    <w:rsid w:val="00C71BE4"/>
    <w:rsid w:val="00C727EB"/>
    <w:rsid w:val="00C76D61"/>
    <w:rsid w:val="00C85A13"/>
    <w:rsid w:val="00C8749E"/>
    <w:rsid w:val="00C934D6"/>
    <w:rsid w:val="00CA06FD"/>
    <w:rsid w:val="00CA5D11"/>
    <w:rsid w:val="00CB6C83"/>
    <w:rsid w:val="00CC41D6"/>
    <w:rsid w:val="00CC605B"/>
    <w:rsid w:val="00CD3A01"/>
    <w:rsid w:val="00CE0E07"/>
    <w:rsid w:val="00CF06F8"/>
    <w:rsid w:val="00CF5564"/>
    <w:rsid w:val="00CF6B59"/>
    <w:rsid w:val="00D0550A"/>
    <w:rsid w:val="00D0745D"/>
    <w:rsid w:val="00D1362D"/>
    <w:rsid w:val="00D17DB8"/>
    <w:rsid w:val="00D2038F"/>
    <w:rsid w:val="00D22EC7"/>
    <w:rsid w:val="00D357BA"/>
    <w:rsid w:val="00D422C1"/>
    <w:rsid w:val="00D43B06"/>
    <w:rsid w:val="00D45A71"/>
    <w:rsid w:val="00D45C0A"/>
    <w:rsid w:val="00D57712"/>
    <w:rsid w:val="00D607AD"/>
    <w:rsid w:val="00D66BE1"/>
    <w:rsid w:val="00D6709D"/>
    <w:rsid w:val="00D82D3F"/>
    <w:rsid w:val="00D847E5"/>
    <w:rsid w:val="00D84EDD"/>
    <w:rsid w:val="00D85F5D"/>
    <w:rsid w:val="00D87793"/>
    <w:rsid w:val="00D90CD3"/>
    <w:rsid w:val="00D94899"/>
    <w:rsid w:val="00DA5144"/>
    <w:rsid w:val="00DB1023"/>
    <w:rsid w:val="00DB2323"/>
    <w:rsid w:val="00DB4912"/>
    <w:rsid w:val="00DB78A1"/>
    <w:rsid w:val="00DD5459"/>
    <w:rsid w:val="00DE0305"/>
    <w:rsid w:val="00DE31F9"/>
    <w:rsid w:val="00DE383B"/>
    <w:rsid w:val="00DF5078"/>
    <w:rsid w:val="00DF537D"/>
    <w:rsid w:val="00E01F14"/>
    <w:rsid w:val="00E26D61"/>
    <w:rsid w:val="00E34495"/>
    <w:rsid w:val="00E348CE"/>
    <w:rsid w:val="00E4446E"/>
    <w:rsid w:val="00E463F7"/>
    <w:rsid w:val="00E55468"/>
    <w:rsid w:val="00E62463"/>
    <w:rsid w:val="00E654DA"/>
    <w:rsid w:val="00E6729E"/>
    <w:rsid w:val="00E72C1C"/>
    <w:rsid w:val="00E8187F"/>
    <w:rsid w:val="00E8220B"/>
    <w:rsid w:val="00E86FB3"/>
    <w:rsid w:val="00E87472"/>
    <w:rsid w:val="00E8751D"/>
    <w:rsid w:val="00E93223"/>
    <w:rsid w:val="00EA085D"/>
    <w:rsid w:val="00EB2028"/>
    <w:rsid w:val="00EB220D"/>
    <w:rsid w:val="00EC134F"/>
    <w:rsid w:val="00EC176C"/>
    <w:rsid w:val="00EC4AD4"/>
    <w:rsid w:val="00EC53A8"/>
    <w:rsid w:val="00EC6E28"/>
    <w:rsid w:val="00ED3916"/>
    <w:rsid w:val="00ED3A78"/>
    <w:rsid w:val="00ED6537"/>
    <w:rsid w:val="00EE377A"/>
    <w:rsid w:val="00EE3B1B"/>
    <w:rsid w:val="00EE4A1D"/>
    <w:rsid w:val="00EF0A27"/>
    <w:rsid w:val="00EF28AD"/>
    <w:rsid w:val="00EF4143"/>
    <w:rsid w:val="00F00D64"/>
    <w:rsid w:val="00F02113"/>
    <w:rsid w:val="00F04C1E"/>
    <w:rsid w:val="00F06F6F"/>
    <w:rsid w:val="00F07CCD"/>
    <w:rsid w:val="00F13A5D"/>
    <w:rsid w:val="00F15675"/>
    <w:rsid w:val="00F50175"/>
    <w:rsid w:val="00F5275F"/>
    <w:rsid w:val="00F527EF"/>
    <w:rsid w:val="00F5495E"/>
    <w:rsid w:val="00F66FE7"/>
    <w:rsid w:val="00F72054"/>
    <w:rsid w:val="00F721AC"/>
    <w:rsid w:val="00F86AAB"/>
    <w:rsid w:val="00F96232"/>
    <w:rsid w:val="00FC622D"/>
    <w:rsid w:val="00FC6B5D"/>
    <w:rsid w:val="00FE5A22"/>
    <w:rsid w:val="00FE6490"/>
    <w:rsid w:val="00FF0523"/>
    <w:rsid w:val="00FF1FFD"/>
    <w:rsid w:val="00FF41DE"/>
    <w:rsid w:val="00FF4A86"/>
    <w:rsid w:val="00FF7B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E71623-D72E-4424-9AEC-2F307E64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5A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2055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055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23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55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55A5"/>
    <w:rPr>
      <w:sz w:val="18"/>
      <w:szCs w:val="18"/>
    </w:rPr>
  </w:style>
  <w:style w:type="paragraph" w:styleId="a4">
    <w:name w:val="footer"/>
    <w:basedOn w:val="a"/>
    <w:link w:val="Char0"/>
    <w:uiPriority w:val="99"/>
    <w:semiHidden/>
    <w:unhideWhenUsed/>
    <w:rsid w:val="002055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55A5"/>
    <w:rPr>
      <w:sz w:val="18"/>
      <w:szCs w:val="18"/>
    </w:rPr>
  </w:style>
  <w:style w:type="character" w:customStyle="1" w:styleId="1Char">
    <w:name w:val="标题 1 Char"/>
    <w:basedOn w:val="a0"/>
    <w:link w:val="1"/>
    <w:uiPriority w:val="9"/>
    <w:rsid w:val="002055A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055A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2055A5"/>
  </w:style>
  <w:style w:type="paragraph" w:styleId="20">
    <w:name w:val="toc 2"/>
    <w:basedOn w:val="a"/>
    <w:next w:val="a"/>
    <w:autoRedefine/>
    <w:uiPriority w:val="39"/>
    <w:unhideWhenUsed/>
    <w:rsid w:val="002055A5"/>
    <w:pPr>
      <w:ind w:leftChars="200" w:left="420"/>
    </w:pPr>
  </w:style>
  <w:style w:type="character" w:styleId="a5">
    <w:name w:val="Hyperlink"/>
    <w:basedOn w:val="a0"/>
    <w:uiPriority w:val="99"/>
    <w:unhideWhenUsed/>
    <w:rsid w:val="002055A5"/>
    <w:rPr>
      <w:color w:val="0563C1" w:themeColor="hyperlink"/>
      <w:u w:val="single"/>
    </w:rPr>
  </w:style>
  <w:style w:type="paragraph" w:styleId="a6">
    <w:name w:val="Balloon Text"/>
    <w:basedOn w:val="a"/>
    <w:link w:val="Char1"/>
    <w:uiPriority w:val="99"/>
    <w:semiHidden/>
    <w:unhideWhenUsed/>
    <w:rsid w:val="002055A5"/>
    <w:rPr>
      <w:sz w:val="18"/>
      <w:szCs w:val="18"/>
    </w:rPr>
  </w:style>
  <w:style w:type="character" w:customStyle="1" w:styleId="Char1">
    <w:name w:val="批注框文本 Char"/>
    <w:basedOn w:val="a0"/>
    <w:link w:val="a6"/>
    <w:uiPriority w:val="99"/>
    <w:semiHidden/>
    <w:rsid w:val="002055A5"/>
    <w:rPr>
      <w:rFonts w:ascii="Times New Roman" w:eastAsia="宋体" w:hAnsi="Times New Roman" w:cs="Times New Roman"/>
      <w:sz w:val="18"/>
      <w:szCs w:val="18"/>
    </w:rPr>
  </w:style>
  <w:style w:type="character" w:customStyle="1" w:styleId="2Char">
    <w:name w:val="标题 2 Char"/>
    <w:basedOn w:val="a0"/>
    <w:link w:val="2"/>
    <w:uiPriority w:val="9"/>
    <w:rsid w:val="002055A5"/>
    <w:rPr>
      <w:rFonts w:asciiTheme="majorHAnsi" w:eastAsiaTheme="majorEastAsia" w:hAnsiTheme="majorHAnsi" w:cstheme="majorBidi"/>
      <w:b/>
      <w:bCs/>
      <w:sz w:val="32"/>
      <w:szCs w:val="32"/>
    </w:rPr>
  </w:style>
  <w:style w:type="paragraph" w:styleId="a7">
    <w:name w:val="List Paragraph"/>
    <w:basedOn w:val="a"/>
    <w:uiPriority w:val="34"/>
    <w:qFormat/>
    <w:rsid w:val="002055A5"/>
    <w:pPr>
      <w:ind w:firstLineChars="200" w:firstLine="420"/>
    </w:pPr>
  </w:style>
  <w:style w:type="paragraph" w:customStyle="1" w:styleId="NewNewNewNewNewNewNewNewNewNewNewNewNewNewNewNewNewNewNew">
    <w:name w:val="正文 New New New New New New New New New New New New New New New New New New New"/>
    <w:rsid w:val="002055A5"/>
    <w:pPr>
      <w:widowControl w:val="0"/>
      <w:jc w:val="both"/>
    </w:pPr>
    <w:rPr>
      <w:rFonts w:ascii="Calibri" w:eastAsia="宋体" w:hAnsi="Calibri" w:cs="Times New Roman"/>
      <w:szCs w:val="20"/>
    </w:rPr>
  </w:style>
  <w:style w:type="character" w:customStyle="1" w:styleId="3Char">
    <w:name w:val="标题 3 Char"/>
    <w:basedOn w:val="a0"/>
    <w:link w:val="3"/>
    <w:uiPriority w:val="9"/>
    <w:rsid w:val="00422379"/>
    <w:rPr>
      <w:rFonts w:ascii="Times New Roman" w:eastAsia="宋体" w:hAnsi="Times New Roman" w:cs="Times New Roman"/>
      <w:b/>
      <w:bCs/>
      <w:sz w:val="32"/>
      <w:szCs w:val="32"/>
    </w:rPr>
  </w:style>
  <w:style w:type="paragraph" w:styleId="30">
    <w:name w:val="toc 3"/>
    <w:basedOn w:val="a"/>
    <w:next w:val="a"/>
    <w:autoRedefine/>
    <w:uiPriority w:val="39"/>
    <w:unhideWhenUsed/>
    <w:rsid w:val="00174E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45861-1457-4D37-BF72-E61F2D0E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杨闯</cp:lastModifiedBy>
  <cp:revision>4</cp:revision>
  <dcterms:created xsi:type="dcterms:W3CDTF">2015-05-28T09:08:00Z</dcterms:created>
  <dcterms:modified xsi:type="dcterms:W3CDTF">2015-05-28T09:09:00Z</dcterms:modified>
</cp:coreProperties>
</file>